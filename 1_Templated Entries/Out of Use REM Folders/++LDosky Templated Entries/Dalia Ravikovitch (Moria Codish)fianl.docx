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1398B" w14:textId="77777777" w:rsidR="007A162E" w:rsidRPr="007E527A" w:rsidRDefault="00794954" w:rsidP="001E57CE">
      <w:pPr>
        <w:spacing w:after="200" w:line="360" w:lineRule="auto"/>
        <w:contextualSpacing/>
        <w:jc w:val="both"/>
        <w:rPr>
          <w:rFonts w:eastAsia="Arial Unicode MS"/>
          <w:bCs/>
        </w:rPr>
      </w:pPr>
      <w:r w:rsidRPr="007E527A">
        <w:rPr>
          <w:rFonts w:eastAsia="Arial Unicode MS"/>
          <w:bCs/>
        </w:rPr>
        <w:t>Dalia</w:t>
      </w:r>
      <w:r w:rsidRPr="007E527A">
        <w:rPr>
          <w:rFonts w:eastAsia="Arial Unicode MS"/>
          <w:rtl/>
        </w:rPr>
        <w:t xml:space="preserve"> </w:t>
      </w:r>
      <w:proofErr w:type="spellStart"/>
      <w:r w:rsidR="00FD3B61" w:rsidRPr="007E527A">
        <w:rPr>
          <w:rFonts w:eastAsia="Arial Unicode MS"/>
          <w:bCs/>
        </w:rPr>
        <w:t>Rabikovitch</w:t>
      </w:r>
      <w:proofErr w:type="spellEnd"/>
      <w:r w:rsidR="00FD3B61" w:rsidRPr="007E527A">
        <w:rPr>
          <w:rFonts w:eastAsia="Arial Unicode MS"/>
          <w:bCs/>
        </w:rPr>
        <w:t xml:space="preserve">  </w:t>
      </w:r>
      <w:r w:rsidR="00FD3B61" w:rsidRPr="007E527A">
        <w:rPr>
          <w:rFonts w:eastAsia="Arial Unicode MS"/>
          <w:bCs/>
          <w:rtl/>
        </w:rPr>
        <w:t>(</w:t>
      </w:r>
      <w:r w:rsidRPr="007E527A">
        <w:rPr>
          <w:rFonts w:eastAsia="Arial Unicode MS"/>
          <w:bCs/>
          <w:rtl/>
        </w:rPr>
        <w:t>1936-2005)</w:t>
      </w:r>
    </w:p>
    <w:p w14:paraId="0D29630A" w14:textId="77777777" w:rsidR="00D03093" w:rsidRPr="007E527A" w:rsidRDefault="00D03093" w:rsidP="001E57CE">
      <w:pPr>
        <w:spacing w:after="200" w:line="360" w:lineRule="auto"/>
        <w:contextualSpacing/>
        <w:jc w:val="both"/>
        <w:rPr>
          <w:rFonts w:eastAsia="Arial Unicode MS"/>
          <w:bCs/>
        </w:rPr>
      </w:pPr>
    </w:p>
    <w:p w14:paraId="07C92C6F" w14:textId="644F8675" w:rsidR="009B0745" w:rsidRPr="007E527A" w:rsidRDefault="00794954" w:rsidP="001E57CE">
      <w:pPr>
        <w:spacing w:after="200" w:line="360" w:lineRule="auto"/>
        <w:contextualSpacing/>
        <w:jc w:val="both"/>
        <w:rPr>
          <w:rFonts w:eastAsia="Arial Unicode MS"/>
        </w:rPr>
      </w:pPr>
      <w:r w:rsidRPr="007E527A">
        <w:rPr>
          <w:rFonts w:eastAsia="Arial Unicode MS"/>
        </w:rPr>
        <w:t>Born in Ramat</w:t>
      </w:r>
      <w:r w:rsidRPr="007E527A">
        <w:rPr>
          <w:rFonts w:eastAsia="Arial Unicode MS"/>
          <w:rtl/>
        </w:rPr>
        <w:t xml:space="preserve"> </w:t>
      </w:r>
      <w:proofErr w:type="spellStart"/>
      <w:r w:rsidRPr="007E527A">
        <w:rPr>
          <w:rFonts w:eastAsia="Arial Unicode MS"/>
        </w:rPr>
        <w:t>Gan</w:t>
      </w:r>
      <w:proofErr w:type="spellEnd"/>
      <w:r w:rsidR="0014140B" w:rsidRPr="007E527A">
        <w:rPr>
          <w:rFonts w:eastAsia="Arial Unicode MS"/>
        </w:rPr>
        <w:t>,</w:t>
      </w:r>
      <w:r w:rsidR="00CC1287" w:rsidRPr="007E527A">
        <w:rPr>
          <w:rFonts w:eastAsia="Arial Unicode MS"/>
        </w:rPr>
        <w:t xml:space="preserve"> </w:t>
      </w:r>
      <w:r w:rsidR="000577FB" w:rsidRPr="007E527A">
        <w:rPr>
          <w:rFonts w:eastAsia="Arial Unicode MS"/>
        </w:rPr>
        <w:t>Israel,</w:t>
      </w:r>
      <w:r w:rsidR="0014140B" w:rsidRPr="007E527A">
        <w:rPr>
          <w:rFonts w:eastAsia="Arial Unicode MS"/>
        </w:rPr>
        <w:t xml:space="preserve"> Dalia </w:t>
      </w:r>
      <w:proofErr w:type="spellStart"/>
      <w:r w:rsidR="0014140B" w:rsidRPr="007E527A">
        <w:rPr>
          <w:rFonts w:eastAsia="Arial Unicode MS"/>
        </w:rPr>
        <w:t>Ra</w:t>
      </w:r>
      <w:r w:rsidR="00D84BEC" w:rsidRPr="007E527A">
        <w:rPr>
          <w:rFonts w:eastAsia="Arial Unicode MS"/>
        </w:rPr>
        <w:t>v</w:t>
      </w:r>
      <w:r w:rsidR="0014140B" w:rsidRPr="007E527A">
        <w:rPr>
          <w:rFonts w:eastAsia="Arial Unicode MS"/>
        </w:rPr>
        <w:t>ikovitch</w:t>
      </w:r>
      <w:proofErr w:type="spellEnd"/>
      <w:r w:rsidR="0014140B" w:rsidRPr="007E527A">
        <w:rPr>
          <w:rFonts w:eastAsia="Arial Unicode MS"/>
        </w:rPr>
        <w:t xml:space="preserve"> was</w:t>
      </w:r>
      <w:r w:rsidRPr="007E527A">
        <w:rPr>
          <w:rFonts w:eastAsia="Arial Unicode MS"/>
        </w:rPr>
        <w:t xml:space="preserve"> six years old</w:t>
      </w:r>
      <w:r w:rsidR="0014140B" w:rsidRPr="007E527A">
        <w:rPr>
          <w:rFonts w:eastAsia="Arial Unicode MS"/>
        </w:rPr>
        <w:t xml:space="preserve"> when</w:t>
      </w:r>
      <w:r w:rsidR="00B7222E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 xml:space="preserve">her father </w:t>
      </w:r>
      <w:r w:rsidR="00CC1287" w:rsidRPr="007E527A">
        <w:rPr>
          <w:rFonts w:eastAsia="Arial Unicode MS"/>
        </w:rPr>
        <w:t>died in a car accident.</w:t>
      </w:r>
      <w:r w:rsidR="0014140B" w:rsidRPr="007E527A">
        <w:rPr>
          <w:rFonts w:eastAsia="Arial Unicode MS"/>
        </w:rPr>
        <w:t xml:space="preserve"> Her</w:t>
      </w:r>
      <w:r w:rsidR="00B7222E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 xml:space="preserve">family moved to </w:t>
      </w:r>
      <w:r w:rsidR="00590182" w:rsidRPr="007E527A">
        <w:rPr>
          <w:rFonts w:eastAsia="Arial Unicode MS"/>
        </w:rPr>
        <w:t>k</w:t>
      </w:r>
      <w:r w:rsidRPr="007E527A">
        <w:rPr>
          <w:rFonts w:eastAsia="Arial Unicode MS"/>
        </w:rPr>
        <w:t>ibbutz</w:t>
      </w:r>
      <w:r w:rsidRPr="007E527A">
        <w:rPr>
          <w:rFonts w:eastAsia="Arial Unicode MS"/>
          <w:rtl/>
        </w:rPr>
        <w:t xml:space="preserve"> </w:t>
      </w:r>
      <w:proofErr w:type="spellStart"/>
      <w:r w:rsidRPr="007E527A">
        <w:rPr>
          <w:rFonts w:eastAsia="Arial Unicode MS"/>
        </w:rPr>
        <w:t>Geva</w:t>
      </w:r>
      <w:proofErr w:type="spellEnd"/>
      <w:r w:rsidR="00D84BEC" w:rsidRPr="007E527A">
        <w:rPr>
          <w:rFonts w:eastAsia="Arial Unicode MS"/>
        </w:rPr>
        <w:t xml:space="preserve">, a transition that </w:t>
      </w:r>
      <w:proofErr w:type="spellStart"/>
      <w:r w:rsidR="00D84BEC" w:rsidRPr="007E527A">
        <w:rPr>
          <w:rFonts w:eastAsia="Arial Unicode MS"/>
        </w:rPr>
        <w:t>Ravikovitch</w:t>
      </w:r>
      <w:proofErr w:type="spellEnd"/>
      <w:r w:rsidR="00D84BEC" w:rsidRPr="007E527A">
        <w:rPr>
          <w:rFonts w:eastAsia="Arial Unicode MS"/>
        </w:rPr>
        <w:t xml:space="preserve"> later recalled as traumatic.</w:t>
      </w:r>
      <w:r w:rsidR="0014140B" w:rsidRPr="007E527A">
        <w:rPr>
          <w:rFonts w:eastAsia="Arial Unicode MS"/>
        </w:rPr>
        <w:t xml:space="preserve"> A</w:t>
      </w:r>
      <w:r w:rsidRPr="007E527A">
        <w:rPr>
          <w:rFonts w:eastAsia="Arial Unicode MS"/>
        </w:rPr>
        <w:t>t</w:t>
      </w:r>
      <w:r w:rsidRPr="007E527A">
        <w:rPr>
          <w:rFonts w:eastAsia="Arial Unicode MS"/>
          <w:rtl/>
        </w:rPr>
        <w:t xml:space="preserve"> </w:t>
      </w:r>
      <w:r w:rsidR="007E527A" w:rsidRPr="007E527A">
        <w:rPr>
          <w:rFonts w:eastAsia="Arial Unicode MS"/>
          <w:rtl/>
        </w:rPr>
        <w:t xml:space="preserve">the </w:t>
      </w:r>
      <w:r w:rsidR="00997411" w:rsidRPr="007E527A">
        <w:rPr>
          <w:rFonts w:eastAsia="Arial Unicode MS"/>
        </w:rPr>
        <w:t xml:space="preserve">age </w:t>
      </w:r>
      <w:r w:rsidR="00CC1287" w:rsidRPr="007E527A">
        <w:rPr>
          <w:rFonts w:eastAsia="Arial Unicode MS"/>
        </w:rPr>
        <w:t xml:space="preserve">of </w:t>
      </w:r>
      <w:r w:rsidR="00590182" w:rsidRPr="007E527A">
        <w:rPr>
          <w:rFonts w:eastAsia="Arial Unicode MS"/>
        </w:rPr>
        <w:t>thirteen</w:t>
      </w:r>
      <w:r w:rsidR="0014140B" w:rsidRPr="007E527A">
        <w:rPr>
          <w:rFonts w:eastAsia="Arial Unicode MS"/>
        </w:rPr>
        <w:t xml:space="preserve"> she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moved to</w:t>
      </w:r>
      <w:r w:rsidR="00CC1287" w:rsidRPr="007E527A">
        <w:rPr>
          <w:rFonts w:eastAsia="Arial Unicode MS"/>
        </w:rPr>
        <w:t xml:space="preserve"> the city of</w:t>
      </w:r>
      <w:r w:rsidRPr="007E527A">
        <w:rPr>
          <w:rFonts w:eastAsia="Arial Unicode MS"/>
        </w:rPr>
        <w:t xml:space="preserve"> </w:t>
      </w:r>
      <w:r w:rsidR="0014140B" w:rsidRPr="007E527A">
        <w:rPr>
          <w:rFonts w:eastAsia="Arial Unicode MS"/>
        </w:rPr>
        <w:t xml:space="preserve">Haifa, where she </w:t>
      </w:r>
      <w:r w:rsidR="000577FB" w:rsidRPr="007E527A">
        <w:rPr>
          <w:rFonts w:eastAsia="Arial Unicode MS"/>
        </w:rPr>
        <w:t xml:space="preserve">was transferred from one </w:t>
      </w:r>
      <w:r w:rsidRPr="007E527A">
        <w:rPr>
          <w:rFonts w:eastAsia="Arial Unicode MS"/>
        </w:rPr>
        <w:t>foster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famil</w:t>
      </w:r>
      <w:r w:rsidR="000577FB" w:rsidRPr="007E527A">
        <w:rPr>
          <w:rFonts w:eastAsia="Arial Unicode MS"/>
        </w:rPr>
        <w:t xml:space="preserve">y to </w:t>
      </w:r>
      <w:r w:rsidR="007E527A">
        <w:rPr>
          <w:rFonts w:eastAsia="Arial Unicode MS"/>
        </w:rPr>
        <w:t>an</w:t>
      </w:r>
      <w:r w:rsidR="000577FB" w:rsidRPr="007E527A">
        <w:rPr>
          <w:rFonts w:eastAsia="Arial Unicode MS"/>
        </w:rPr>
        <w:t>other</w:t>
      </w:r>
      <w:r w:rsidR="00460D3E" w:rsidRPr="007E527A">
        <w:rPr>
          <w:rFonts w:eastAsia="Arial Unicode MS"/>
        </w:rPr>
        <w:t xml:space="preserve">. </w:t>
      </w:r>
      <w:proofErr w:type="spellStart"/>
      <w:r w:rsidR="007E527A">
        <w:rPr>
          <w:rFonts w:eastAsia="Arial Unicode MS"/>
        </w:rPr>
        <w:t>O</w:t>
      </w:r>
      <w:r w:rsidR="00CC1287" w:rsidRPr="007E527A">
        <w:rPr>
          <w:rFonts w:eastAsia="Arial Unicode MS"/>
        </w:rPr>
        <w:t>rphanhood</w:t>
      </w:r>
      <w:proofErr w:type="spellEnd"/>
      <w:r w:rsidRPr="007E527A">
        <w:rPr>
          <w:rFonts w:eastAsia="Arial Unicode MS"/>
        </w:rPr>
        <w:t xml:space="preserve"> and alienation are the fundamental experiences in her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poetry</w:t>
      </w:r>
      <w:r w:rsidR="00B7222E" w:rsidRPr="007E527A">
        <w:rPr>
          <w:rFonts w:eastAsia="Arial Unicode MS"/>
        </w:rPr>
        <w:t xml:space="preserve">, </w:t>
      </w:r>
      <w:r w:rsidR="009B0745" w:rsidRPr="007E527A">
        <w:rPr>
          <w:rFonts w:eastAsia="Arial Unicode MS"/>
        </w:rPr>
        <w:t>which</w:t>
      </w:r>
      <w:r w:rsidR="00CC1287" w:rsidRPr="007E527A">
        <w:rPr>
          <w:rFonts w:eastAsia="Arial Unicode MS"/>
        </w:rPr>
        <w:t xml:space="preserve"> is</w:t>
      </w:r>
      <w:r w:rsidR="009B0745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 xml:space="preserve">characterized by </w:t>
      </w:r>
      <w:r w:rsidR="0014140B" w:rsidRPr="007E527A">
        <w:rPr>
          <w:rFonts w:eastAsia="Arial Unicode MS"/>
        </w:rPr>
        <w:t xml:space="preserve">a </w:t>
      </w:r>
      <w:r w:rsidR="009B0745" w:rsidRPr="007E527A">
        <w:rPr>
          <w:rFonts w:eastAsia="Arial Unicode MS"/>
        </w:rPr>
        <w:t>lyrical</w:t>
      </w:r>
      <w:r w:rsidR="00A06D3E">
        <w:rPr>
          <w:rFonts w:eastAsia="Arial Unicode MS"/>
        </w:rPr>
        <w:t xml:space="preserve">, </w:t>
      </w:r>
      <w:r w:rsidRPr="007E527A">
        <w:rPr>
          <w:rFonts w:eastAsia="Arial Unicode MS"/>
        </w:rPr>
        <w:t>elegiac</w:t>
      </w:r>
      <w:r w:rsidR="0014140B" w:rsidRPr="007E527A">
        <w:rPr>
          <w:rFonts w:eastAsia="Arial Unicode MS"/>
        </w:rPr>
        <w:t xml:space="preserve"> tone</w:t>
      </w:r>
      <w:r w:rsidR="00CC1287" w:rsidRPr="007E527A">
        <w:rPr>
          <w:rFonts w:eastAsia="Arial Unicode MS"/>
        </w:rPr>
        <w:t xml:space="preserve">. </w:t>
      </w:r>
    </w:p>
    <w:p w14:paraId="4BBA61D6" w14:textId="31136792" w:rsidR="007A162E" w:rsidRPr="007E527A" w:rsidRDefault="00590182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r w:rsidRPr="007E527A">
        <w:rPr>
          <w:rFonts w:eastAsia="Arial Unicode MS"/>
        </w:rPr>
        <w:t>Ra</w:t>
      </w:r>
      <w:r w:rsidR="00D84BEC" w:rsidRPr="007E527A">
        <w:rPr>
          <w:rFonts w:eastAsia="Arial Unicode MS"/>
        </w:rPr>
        <w:t>v</w:t>
      </w:r>
      <w:r w:rsidRPr="007E527A">
        <w:rPr>
          <w:rFonts w:eastAsia="Arial Unicode MS"/>
        </w:rPr>
        <w:t>ikovitch</w:t>
      </w:r>
      <w:proofErr w:type="spellEnd"/>
      <w:r w:rsidR="00786033">
        <w:rPr>
          <w:rFonts w:eastAsia="Arial Unicode MS"/>
        </w:rPr>
        <w:t xml:space="preserve"> is a h</w:t>
      </w:r>
      <w:r w:rsidR="00786033" w:rsidRPr="007E527A">
        <w:rPr>
          <w:rFonts w:eastAsia="Arial Unicode MS"/>
        </w:rPr>
        <w:t>ighly regarded poet in Israel</w:t>
      </w:r>
      <w:r w:rsidR="00857779">
        <w:rPr>
          <w:rFonts w:eastAsia="Arial Unicode MS"/>
        </w:rPr>
        <w:t>.</w:t>
      </w:r>
      <w:r w:rsidR="002E152D" w:rsidRPr="007E527A">
        <w:rPr>
          <w:rFonts w:eastAsia="Arial Unicode MS"/>
        </w:rPr>
        <w:t xml:space="preserve"> </w:t>
      </w:r>
      <w:r w:rsidR="00857779">
        <w:rPr>
          <w:rFonts w:eastAsia="Arial Unicode MS"/>
        </w:rPr>
        <w:t>H</w:t>
      </w:r>
      <w:r w:rsidR="00786033">
        <w:rPr>
          <w:rFonts w:eastAsia="Arial Unicode MS"/>
        </w:rPr>
        <w:t xml:space="preserve">er </w:t>
      </w:r>
      <w:r w:rsidR="00857779">
        <w:rPr>
          <w:rFonts w:eastAsia="Arial Unicode MS"/>
        </w:rPr>
        <w:t>work</w:t>
      </w:r>
      <w:r w:rsidR="00857779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 xml:space="preserve">combines </w:t>
      </w:r>
      <w:r w:rsidR="000F767F" w:rsidRPr="007E527A">
        <w:rPr>
          <w:rFonts w:eastAsia="Arial Unicode MS"/>
        </w:rPr>
        <w:t>b</w:t>
      </w:r>
      <w:r w:rsidR="00794954" w:rsidRPr="007E527A">
        <w:rPr>
          <w:rFonts w:eastAsia="Arial Unicode MS"/>
        </w:rPr>
        <w:t>iblical</w:t>
      </w:r>
      <w:r w:rsidR="00857779">
        <w:rPr>
          <w:rFonts w:eastAsia="Arial Unicode MS"/>
        </w:rPr>
        <w:t>-</w:t>
      </w:r>
      <w:r w:rsidR="00794954" w:rsidRPr="007E527A">
        <w:rPr>
          <w:rFonts w:eastAsia="Arial Unicode MS"/>
        </w:rPr>
        <w:t>archaic language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with simple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>day</w:t>
      </w:r>
      <w:r w:rsidR="009B0745" w:rsidRPr="007E527A">
        <w:rPr>
          <w:rFonts w:eastAsia="Arial Unicode MS"/>
        </w:rPr>
        <w:t>-</w:t>
      </w:r>
      <w:r w:rsidR="00794954" w:rsidRPr="007E527A">
        <w:rPr>
          <w:rFonts w:eastAsia="Arial Unicode MS"/>
        </w:rPr>
        <w:t>to</w:t>
      </w:r>
      <w:r w:rsidR="009B0745" w:rsidRPr="007E527A">
        <w:rPr>
          <w:rFonts w:eastAsia="Arial Unicode MS"/>
        </w:rPr>
        <w:t>-</w:t>
      </w:r>
      <w:r w:rsidR="00794954" w:rsidRPr="007E527A">
        <w:rPr>
          <w:rFonts w:eastAsia="Arial Unicode MS"/>
        </w:rPr>
        <w:t xml:space="preserve">day </w:t>
      </w:r>
      <w:r w:rsidR="000F3437" w:rsidRPr="007E527A">
        <w:rPr>
          <w:rFonts w:eastAsia="Arial Unicode MS"/>
        </w:rPr>
        <w:t>semantics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 xml:space="preserve">and </w:t>
      </w:r>
      <w:r w:rsidR="009B0745" w:rsidRPr="007E527A">
        <w:rPr>
          <w:rFonts w:eastAsia="Arial Unicode MS"/>
        </w:rPr>
        <w:t>ranges</w:t>
      </w:r>
      <w:r w:rsidR="00794954" w:rsidRPr="007E527A">
        <w:rPr>
          <w:rFonts w:eastAsia="Arial Unicode MS"/>
        </w:rPr>
        <w:t xml:space="preserve"> from abstract to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concrete</w:t>
      </w:r>
      <w:r w:rsidR="00460D3E" w:rsidRPr="007E527A">
        <w:rPr>
          <w:rFonts w:eastAsia="Arial Unicode MS"/>
        </w:rPr>
        <w:t xml:space="preserve">. </w:t>
      </w:r>
      <w:r w:rsidR="002E152D" w:rsidRPr="007E527A">
        <w:rPr>
          <w:rFonts w:eastAsia="Arial Unicode MS"/>
        </w:rPr>
        <w:t>She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 xml:space="preserve">was </w:t>
      </w:r>
      <w:r w:rsidR="00CC1287" w:rsidRPr="007E527A">
        <w:rPr>
          <w:rFonts w:eastAsia="Arial Unicode MS"/>
        </w:rPr>
        <w:t>among</w:t>
      </w:r>
      <w:r w:rsidR="00794954" w:rsidRPr="007E527A">
        <w:rPr>
          <w:rFonts w:eastAsia="Arial Unicode MS"/>
        </w:rPr>
        <w:t xml:space="preserve"> those who generated the</w:t>
      </w:r>
      <w:r w:rsidR="009B0745" w:rsidRPr="007E527A">
        <w:rPr>
          <w:rFonts w:eastAsia="Arial Unicode MS"/>
        </w:rPr>
        <w:t xml:space="preserve"> poetic</w:t>
      </w:r>
      <w:r w:rsidR="00794954" w:rsidRPr="007E527A">
        <w:rPr>
          <w:rFonts w:eastAsia="Arial Unicode MS"/>
        </w:rPr>
        <w:t xml:space="preserve"> </w:t>
      </w:r>
      <w:r w:rsidR="00857779">
        <w:rPr>
          <w:rFonts w:eastAsia="Arial Unicode MS"/>
        </w:rPr>
        <w:t>shifts</w:t>
      </w:r>
      <w:r w:rsidR="00857779" w:rsidRPr="007E527A">
        <w:rPr>
          <w:rFonts w:eastAsia="Arial Unicode MS"/>
        </w:rPr>
        <w:t xml:space="preserve"> </w:t>
      </w:r>
      <w:r w:rsidR="00CC1287" w:rsidRPr="007E527A">
        <w:rPr>
          <w:rFonts w:eastAsia="Arial Unicode MS"/>
        </w:rPr>
        <w:t>in Hebrew literature</w:t>
      </w:r>
      <w:r w:rsidR="002E152D" w:rsidRPr="007E527A">
        <w:rPr>
          <w:rFonts w:eastAsia="Arial Unicode MS"/>
        </w:rPr>
        <w:t xml:space="preserve"> of the 1950</w:t>
      </w:r>
      <w:r w:rsidR="00794954" w:rsidRPr="007E527A">
        <w:rPr>
          <w:rFonts w:eastAsia="Arial Unicode MS"/>
        </w:rPr>
        <w:t>s and</w:t>
      </w:r>
      <w:r w:rsidR="00794954" w:rsidRPr="007E527A">
        <w:rPr>
          <w:rFonts w:eastAsia="Arial Unicode MS"/>
          <w:rtl/>
        </w:rPr>
        <w:t xml:space="preserve"> </w:t>
      </w:r>
      <w:r w:rsidR="002E152D" w:rsidRPr="007E527A">
        <w:rPr>
          <w:rFonts w:eastAsia="Arial Unicode MS"/>
        </w:rPr>
        <w:t>1960</w:t>
      </w:r>
      <w:r w:rsidR="00794954" w:rsidRPr="007E527A">
        <w:rPr>
          <w:rFonts w:eastAsia="Arial Unicode MS"/>
        </w:rPr>
        <w:t>s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 xml:space="preserve">and her voice is one of the most influential </w:t>
      </w:r>
      <w:r w:rsidR="00857779">
        <w:rPr>
          <w:rFonts w:eastAsia="Arial Unicode MS"/>
        </w:rPr>
        <w:t>and unique</w:t>
      </w:r>
      <w:r w:rsidR="00857779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 xml:space="preserve">in </w:t>
      </w:r>
      <w:r w:rsidR="00857779">
        <w:rPr>
          <w:rFonts w:eastAsia="Arial Unicode MS"/>
        </w:rPr>
        <w:t xml:space="preserve">modernist </w:t>
      </w:r>
      <w:r w:rsidR="00794954" w:rsidRPr="007E527A">
        <w:rPr>
          <w:rFonts w:eastAsia="Arial Unicode MS"/>
        </w:rPr>
        <w:t>Hebrew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poetry</w:t>
      </w:r>
      <w:r w:rsidR="00460D3E" w:rsidRPr="007E527A">
        <w:rPr>
          <w:rFonts w:eastAsia="Arial Unicode MS"/>
        </w:rPr>
        <w:t xml:space="preserve">. </w:t>
      </w:r>
    </w:p>
    <w:p w14:paraId="48481B78" w14:textId="77777777" w:rsidR="0014140B" w:rsidRPr="007E527A" w:rsidRDefault="00794954" w:rsidP="001E57CE">
      <w:pPr>
        <w:spacing w:after="200" w:line="360" w:lineRule="auto"/>
        <w:contextualSpacing/>
        <w:jc w:val="both"/>
        <w:rPr>
          <w:rFonts w:eastAsia="Arial Unicode MS"/>
        </w:rPr>
      </w:pPr>
      <w:r w:rsidRPr="007E527A">
        <w:rPr>
          <w:rFonts w:eastAsia="Arial Unicode MS"/>
          <w:rtl/>
        </w:rPr>
        <w:t>---</w:t>
      </w:r>
    </w:p>
    <w:p w14:paraId="1152A470" w14:textId="23C92640" w:rsidR="0057568B" w:rsidRPr="007E527A" w:rsidRDefault="00794954" w:rsidP="001E57CE">
      <w:pPr>
        <w:spacing w:after="200" w:line="360" w:lineRule="auto"/>
        <w:contextualSpacing/>
        <w:jc w:val="both"/>
        <w:rPr>
          <w:rFonts w:eastAsia="Arial Unicode MS"/>
        </w:rPr>
      </w:pPr>
      <w:r w:rsidRPr="007E527A">
        <w:rPr>
          <w:rFonts w:eastAsia="Arial Unicode MS"/>
        </w:rPr>
        <w:t xml:space="preserve">Her first </w:t>
      </w:r>
      <w:r w:rsidR="009B0745" w:rsidRPr="007E527A">
        <w:rPr>
          <w:rFonts w:eastAsia="Arial Unicode MS"/>
        </w:rPr>
        <w:t>poems were publish</w:t>
      </w:r>
      <w:r w:rsidRPr="007E527A">
        <w:rPr>
          <w:rFonts w:eastAsia="Arial Unicode MS"/>
        </w:rPr>
        <w:t>ed in the</w:t>
      </w:r>
      <w:r w:rsidR="00846503"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Orlogin</w:t>
      </w:r>
      <w:proofErr w:type="spellEnd"/>
      <w:r w:rsidRPr="007E527A">
        <w:rPr>
          <w:rFonts w:eastAsia="Arial Unicode MS"/>
        </w:rPr>
        <w:t xml:space="preserve"> journal</w:t>
      </w:r>
      <w:r w:rsidR="00B7222E" w:rsidRPr="007E527A">
        <w:rPr>
          <w:rFonts w:eastAsia="Arial Unicode MS"/>
        </w:rPr>
        <w:t xml:space="preserve">, </w:t>
      </w:r>
      <w:r w:rsidR="009B0745" w:rsidRPr="007E527A">
        <w:rPr>
          <w:rFonts w:eastAsia="Arial Unicode MS"/>
        </w:rPr>
        <w:t xml:space="preserve">edited by the poet </w:t>
      </w:r>
      <w:proofErr w:type="spellStart"/>
      <w:r w:rsidR="009B0745" w:rsidRPr="007E527A">
        <w:rPr>
          <w:rFonts w:eastAsia="Arial Unicode MS"/>
        </w:rPr>
        <w:t>Avraham</w:t>
      </w:r>
      <w:proofErr w:type="spellEnd"/>
      <w:r w:rsidR="009B0745"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Shlonsky</w:t>
      </w:r>
      <w:proofErr w:type="spellEnd"/>
      <w:r w:rsidR="005C6694">
        <w:rPr>
          <w:rFonts w:eastAsia="Arial Unicode MS"/>
        </w:rPr>
        <w:t xml:space="preserve"> (</w:t>
      </w:r>
      <w:proofErr w:type="spellStart"/>
      <w:r w:rsidRPr="007E527A">
        <w:rPr>
          <w:rFonts w:eastAsia="Arial Unicode MS"/>
        </w:rPr>
        <w:t>Ra</w:t>
      </w:r>
      <w:r w:rsidR="00D84BEC" w:rsidRPr="007E527A">
        <w:rPr>
          <w:rFonts w:eastAsia="Arial Unicode MS"/>
        </w:rPr>
        <w:t>v</w:t>
      </w:r>
      <w:r w:rsidRPr="007E527A">
        <w:rPr>
          <w:rFonts w:eastAsia="Arial Unicode MS"/>
        </w:rPr>
        <w:t>ikovitch</w:t>
      </w:r>
      <w:r w:rsidR="009F56A7" w:rsidRPr="007E527A">
        <w:rPr>
          <w:rFonts w:eastAsia="Arial Unicode MS"/>
        </w:rPr>
        <w:t>’s</w:t>
      </w:r>
      <w:proofErr w:type="spellEnd"/>
      <w:r w:rsidR="009F56A7" w:rsidRPr="007E527A">
        <w:rPr>
          <w:rFonts w:eastAsia="Arial Unicode MS"/>
        </w:rPr>
        <w:t xml:space="preserve"> mentor</w:t>
      </w:r>
      <w:r w:rsidR="0056577F" w:rsidRPr="007E527A">
        <w:rPr>
          <w:rFonts w:eastAsia="Arial Unicode MS"/>
        </w:rPr>
        <w:t xml:space="preserve"> and great supporter</w:t>
      </w:r>
      <w:r w:rsidR="005C6694">
        <w:rPr>
          <w:rFonts w:eastAsia="Arial Unicode MS"/>
        </w:rPr>
        <w:t>)</w:t>
      </w:r>
      <w:r w:rsidR="00460D3E" w:rsidRPr="007E527A">
        <w:rPr>
          <w:rFonts w:eastAsia="Arial Unicode MS"/>
        </w:rPr>
        <w:t xml:space="preserve">. </w:t>
      </w:r>
      <w:r w:rsidR="009B0745" w:rsidRPr="007E527A">
        <w:rPr>
          <w:rFonts w:eastAsia="Arial Unicode MS"/>
        </w:rPr>
        <w:t>Her first book of poetry</w:t>
      </w:r>
      <w:r w:rsidR="00B7222E" w:rsidRPr="007E527A">
        <w:rPr>
          <w:rFonts w:eastAsia="Arial Unicode MS"/>
        </w:rPr>
        <w:t xml:space="preserve">, </w:t>
      </w:r>
      <w:proofErr w:type="spellStart"/>
      <w:r w:rsidRPr="007E527A">
        <w:rPr>
          <w:rFonts w:eastAsia="Arial Unicode MS"/>
        </w:rPr>
        <w:t>Ahavat</w:t>
      </w:r>
      <w:proofErr w:type="spellEnd"/>
      <w:r w:rsidRPr="007E527A">
        <w:rPr>
          <w:rFonts w:eastAsia="Arial Unicode MS"/>
        </w:rPr>
        <w:t xml:space="preserve"> </w:t>
      </w:r>
    </w:p>
    <w:p w14:paraId="2A7B07FF" w14:textId="102BE801" w:rsidR="0057568B" w:rsidRPr="007E527A" w:rsidRDefault="000F57D0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</w:rPr>
        <w:t>t</w:t>
      </w:r>
      <w:r w:rsidR="00794954" w:rsidRPr="007E527A">
        <w:rPr>
          <w:rFonts w:eastAsia="Arial Unicode MS"/>
        </w:rPr>
        <w:t>apua</w:t>
      </w:r>
      <w:r w:rsidR="009F56A7" w:rsidRPr="007E527A">
        <w:rPr>
          <w:rFonts w:eastAsia="Arial Unicode MS"/>
        </w:rPr>
        <w:t>’</w:t>
      </w:r>
      <w:r w:rsidR="00794954" w:rsidRPr="007E527A">
        <w:rPr>
          <w:rFonts w:eastAsia="Arial Unicode MS"/>
        </w:rPr>
        <w:t>h</w:t>
      </w:r>
      <w:proofErr w:type="spellEnd"/>
      <w:proofErr w:type="gramEnd"/>
      <w:r w:rsidR="00794954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>h</w:t>
      </w:r>
      <w:r w:rsidR="00794954" w:rsidRPr="007E527A">
        <w:rPr>
          <w:rFonts w:eastAsia="Arial Unicode MS"/>
        </w:rPr>
        <w:t>a</w:t>
      </w:r>
      <w:r w:rsidRPr="007E527A">
        <w:rPr>
          <w:rFonts w:eastAsia="Arial Unicode MS"/>
        </w:rPr>
        <w:t>-</w:t>
      </w:r>
      <w:proofErr w:type="spellStart"/>
      <w:r w:rsidRPr="007E527A">
        <w:rPr>
          <w:rFonts w:eastAsia="Arial Unicode MS"/>
        </w:rPr>
        <w:t>z</w:t>
      </w:r>
      <w:r w:rsidR="00794954" w:rsidRPr="007E527A">
        <w:rPr>
          <w:rFonts w:eastAsia="Arial Unicode MS"/>
        </w:rPr>
        <w:t>ahav</w:t>
      </w:r>
      <w:proofErr w:type="spellEnd"/>
      <w:r w:rsidR="00B7222E" w:rsidRPr="007E527A">
        <w:rPr>
          <w:rFonts w:eastAsia="Arial Unicode MS"/>
        </w:rPr>
        <w:t xml:space="preserve"> </w:t>
      </w:r>
      <w:r w:rsidR="00460D3E" w:rsidRPr="007E527A">
        <w:rPr>
          <w:rFonts w:eastAsia="Arial Unicode MS"/>
        </w:rPr>
        <w:t>(</w:t>
      </w:r>
      <w:r w:rsidR="000F767F" w:rsidRPr="007E527A">
        <w:rPr>
          <w:rFonts w:eastAsia="Arial Unicode MS"/>
        </w:rPr>
        <w:t>T</w:t>
      </w:r>
      <w:r w:rsidR="00794954" w:rsidRPr="007E527A">
        <w:rPr>
          <w:rFonts w:eastAsia="Arial Unicode MS"/>
        </w:rPr>
        <w:t xml:space="preserve">he </w:t>
      </w:r>
      <w:r w:rsidR="00857779">
        <w:rPr>
          <w:rFonts w:eastAsia="Arial Unicode MS"/>
        </w:rPr>
        <w:t>L</w:t>
      </w:r>
      <w:r w:rsidR="00794954" w:rsidRPr="007E527A">
        <w:rPr>
          <w:rFonts w:eastAsia="Arial Unicode MS"/>
        </w:rPr>
        <w:t xml:space="preserve">ove of the </w:t>
      </w:r>
      <w:r w:rsidR="00857779">
        <w:rPr>
          <w:rFonts w:eastAsia="Arial Unicode MS"/>
        </w:rPr>
        <w:t>G</w:t>
      </w:r>
      <w:r w:rsidR="00857779" w:rsidRPr="007E527A">
        <w:rPr>
          <w:rFonts w:eastAsia="Arial Unicode MS"/>
        </w:rPr>
        <w:t>olden</w:t>
      </w:r>
      <w:r w:rsidR="00857779" w:rsidRPr="007E527A">
        <w:rPr>
          <w:rFonts w:eastAsia="Arial Unicode MS"/>
          <w:rtl/>
        </w:rPr>
        <w:t xml:space="preserve"> </w:t>
      </w:r>
      <w:r w:rsidR="00857779">
        <w:rPr>
          <w:rFonts w:eastAsia="Arial Unicode MS"/>
        </w:rPr>
        <w:t>A</w:t>
      </w:r>
      <w:r w:rsidR="00857779" w:rsidRPr="007E527A">
        <w:rPr>
          <w:rFonts w:eastAsia="Arial Unicode MS"/>
        </w:rPr>
        <w:t>pple</w:t>
      </w:r>
      <w:r w:rsidR="00794954" w:rsidRPr="007E527A">
        <w:rPr>
          <w:rFonts w:eastAsia="Arial Unicode MS"/>
        </w:rPr>
        <w:t>)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>was published in 1959</w:t>
      </w:r>
      <w:r w:rsidR="00460D3E" w:rsidRPr="007E527A">
        <w:rPr>
          <w:rFonts w:eastAsia="Arial Unicode MS"/>
        </w:rPr>
        <w:t xml:space="preserve">. </w:t>
      </w:r>
      <w:r w:rsidR="00794954" w:rsidRPr="007E527A">
        <w:rPr>
          <w:rFonts w:eastAsia="Arial Unicode MS"/>
        </w:rPr>
        <w:t xml:space="preserve">The </w:t>
      </w:r>
      <w:r w:rsidR="00857779">
        <w:rPr>
          <w:rFonts w:eastAsia="Arial Unicode MS"/>
        </w:rPr>
        <w:t>collection was</w:t>
      </w:r>
      <w:r w:rsidR="00857779" w:rsidRPr="007E527A">
        <w:rPr>
          <w:rFonts w:eastAsia="Arial Unicode MS"/>
        </w:rPr>
        <w:t xml:space="preserve"> </w:t>
      </w:r>
    </w:p>
    <w:p w14:paraId="4CEE9B07" w14:textId="327B2C07" w:rsidR="007A162E" w:rsidRPr="007E527A" w:rsidRDefault="009B0745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gramStart"/>
      <w:r w:rsidRPr="007E527A">
        <w:rPr>
          <w:rFonts w:eastAsia="Arial Unicode MS"/>
        </w:rPr>
        <w:t>welcomed</w:t>
      </w:r>
      <w:proofErr w:type="gramEnd"/>
      <w:r w:rsidRPr="007E527A">
        <w:rPr>
          <w:rFonts w:eastAsia="Arial Unicode MS"/>
        </w:rPr>
        <w:t xml:space="preserve"> with great </w:t>
      </w:r>
      <w:r w:rsidR="00857779">
        <w:rPr>
          <w:rFonts w:eastAsia="Arial Unicode MS"/>
        </w:rPr>
        <w:t>enthusiasm and</w:t>
      </w:r>
      <w:r w:rsidR="00794954" w:rsidRPr="007E527A">
        <w:rPr>
          <w:rFonts w:eastAsia="Arial Unicode MS"/>
        </w:rPr>
        <w:t xml:space="preserve"> </w:t>
      </w:r>
      <w:r w:rsidR="00857779">
        <w:rPr>
          <w:rFonts w:eastAsia="Arial Unicode MS"/>
        </w:rPr>
        <w:t>distinguished</w:t>
      </w:r>
      <w:r w:rsidR="00857779" w:rsidRPr="007E527A">
        <w:rPr>
          <w:rFonts w:eastAsia="Arial Unicode MS"/>
        </w:rPr>
        <w:t xml:space="preserve"> </w:t>
      </w:r>
      <w:proofErr w:type="spellStart"/>
      <w:r w:rsidR="009F56A7" w:rsidRPr="007E527A">
        <w:rPr>
          <w:rFonts w:eastAsia="Arial Unicode MS"/>
        </w:rPr>
        <w:t>Ra</w:t>
      </w:r>
      <w:r w:rsidR="00D84BEC" w:rsidRPr="007E527A">
        <w:rPr>
          <w:rFonts w:eastAsia="Arial Unicode MS"/>
        </w:rPr>
        <w:t>v</w:t>
      </w:r>
      <w:r w:rsidR="009F56A7" w:rsidRPr="007E527A">
        <w:rPr>
          <w:rFonts w:eastAsia="Arial Unicode MS"/>
        </w:rPr>
        <w:t>ikovitch’s</w:t>
      </w:r>
      <w:proofErr w:type="spellEnd"/>
      <w:r w:rsidR="009F56A7" w:rsidRPr="007E527A">
        <w:rPr>
          <w:rFonts w:eastAsia="Arial Unicode MS"/>
        </w:rPr>
        <w:t xml:space="preserve"> poetics</w:t>
      </w:r>
      <w:r w:rsidR="00857779">
        <w:rPr>
          <w:rFonts w:eastAsia="Arial Unicode MS"/>
        </w:rPr>
        <w:t xml:space="preserve"> according</w:t>
      </w:r>
      <w:r w:rsidR="00A06D3E">
        <w:rPr>
          <w:rFonts w:eastAsia="Arial Unicode MS"/>
        </w:rPr>
        <w:t xml:space="preserve"> to</w:t>
      </w:r>
      <w:r w:rsidR="00857779">
        <w:rPr>
          <w:rFonts w:eastAsia="Arial Unicode MS"/>
        </w:rPr>
        <w:t xml:space="preserve"> </w:t>
      </w:r>
      <w:r w:rsidR="00A06D3E">
        <w:rPr>
          <w:rFonts w:eastAsia="Arial Unicode MS"/>
        </w:rPr>
        <w:t xml:space="preserve">its </w:t>
      </w:r>
      <w:r w:rsidR="00794954" w:rsidRPr="007E527A">
        <w:rPr>
          <w:rFonts w:eastAsia="Arial Unicode MS"/>
        </w:rPr>
        <w:t>connection</w:t>
      </w:r>
      <w:r w:rsidR="00857779">
        <w:rPr>
          <w:rFonts w:eastAsia="Arial Unicode MS"/>
        </w:rPr>
        <w:t>s</w:t>
      </w:r>
      <w:r w:rsidR="00794954" w:rsidRPr="007E527A">
        <w:rPr>
          <w:rFonts w:eastAsia="Arial Unicode MS"/>
        </w:rPr>
        <w:t xml:space="preserve"> </w:t>
      </w:r>
      <w:r w:rsidR="00A06D3E">
        <w:rPr>
          <w:rFonts w:eastAsia="Arial Unicode MS"/>
        </w:rPr>
        <w:t>with</w:t>
      </w:r>
      <w:r w:rsidR="00A06D3E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>the legendary world of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dream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 xml:space="preserve">journeys </w:t>
      </w:r>
      <w:r w:rsidR="00857779">
        <w:rPr>
          <w:rFonts w:eastAsia="Arial Unicode MS"/>
        </w:rPr>
        <w:t>from</w:t>
      </w:r>
      <w:r w:rsidR="00857779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 xml:space="preserve">abstract to </w:t>
      </w:r>
      <w:r w:rsidRPr="007E527A">
        <w:rPr>
          <w:rFonts w:eastAsia="Arial Unicode MS"/>
        </w:rPr>
        <w:t xml:space="preserve">concrete </w:t>
      </w:r>
      <w:r w:rsidR="00794954" w:rsidRPr="007E527A">
        <w:rPr>
          <w:rFonts w:eastAsia="Arial Unicode MS"/>
        </w:rPr>
        <w:t>landscapes</w:t>
      </w:r>
      <w:r w:rsidR="00460D3E" w:rsidRPr="007E527A">
        <w:rPr>
          <w:rFonts w:eastAsia="Arial Unicode MS"/>
        </w:rPr>
        <w:t xml:space="preserve"> (</w:t>
      </w:r>
      <w:r w:rsidR="00794954" w:rsidRPr="007E527A">
        <w:rPr>
          <w:rFonts w:eastAsia="Arial Unicode MS"/>
        </w:rPr>
        <w:t>which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 xml:space="preserve">usually end </w:t>
      </w:r>
      <w:r w:rsidR="009F56A7" w:rsidRPr="007E527A">
        <w:rPr>
          <w:rFonts w:eastAsia="Arial Unicode MS"/>
        </w:rPr>
        <w:t>with</w:t>
      </w:r>
      <w:r w:rsidR="00794954" w:rsidRPr="007E527A">
        <w:rPr>
          <w:rFonts w:eastAsia="Arial Unicode MS"/>
        </w:rPr>
        <w:t xml:space="preserve"> a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fall</w:t>
      </w:r>
      <w:r w:rsidR="00460D3E" w:rsidRPr="007E527A">
        <w:rPr>
          <w:rFonts w:eastAsia="Arial Unicode MS"/>
        </w:rPr>
        <w:t>)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>and a</w:t>
      </w:r>
      <w:r w:rsidR="00460D3E" w:rsidRPr="007E527A">
        <w:rPr>
          <w:rFonts w:eastAsia="Arial Unicode MS"/>
        </w:rPr>
        <w:t>n</w:t>
      </w:r>
      <w:r w:rsidR="00794954" w:rsidRPr="007E527A">
        <w:rPr>
          <w:rFonts w:eastAsia="Arial Unicode MS"/>
        </w:rPr>
        <w:t xml:space="preserve"> original use of figurative means</w:t>
      </w:r>
      <w:r w:rsidR="000F767F" w:rsidRPr="007E527A">
        <w:rPr>
          <w:rFonts w:eastAsia="Arial Unicode MS"/>
        </w:rPr>
        <w:t xml:space="preserve">. </w:t>
      </w:r>
      <w:r w:rsidR="00794954" w:rsidRPr="007E527A">
        <w:rPr>
          <w:rFonts w:eastAsia="Arial Unicode MS"/>
        </w:rPr>
        <w:t>Systematic repetition in her poems creates</w:t>
      </w:r>
      <w:r w:rsidRPr="007E527A">
        <w:rPr>
          <w:rFonts w:eastAsia="Arial Unicode MS"/>
        </w:rPr>
        <w:t xml:space="preserve"> a</w:t>
      </w:r>
      <w:r w:rsidR="00794954" w:rsidRPr="007E527A">
        <w:rPr>
          <w:rFonts w:eastAsia="Arial Unicode MS"/>
        </w:rPr>
        <w:t xml:space="preserve"> monotonous rhythm</w:t>
      </w:r>
      <w:r w:rsidR="00B7222E" w:rsidRPr="007E527A">
        <w:rPr>
          <w:rFonts w:eastAsia="Arial Unicode MS"/>
        </w:rPr>
        <w:t xml:space="preserve">, </w:t>
      </w:r>
      <w:r w:rsidRPr="007E527A">
        <w:rPr>
          <w:rFonts w:eastAsia="Arial Unicode MS"/>
        </w:rPr>
        <w:t>evocative of a</w:t>
      </w:r>
      <w:r w:rsidR="00794954" w:rsidRPr="007E527A">
        <w:rPr>
          <w:rFonts w:eastAsia="Arial Unicode MS"/>
        </w:rPr>
        <w:t xml:space="preserve"> </w:t>
      </w:r>
      <w:r w:rsidR="005C6694">
        <w:rPr>
          <w:rFonts w:eastAsia="Arial Unicode MS"/>
        </w:rPr>
        <w:t>“</w:t>
      </w:r>
      <w:r w:rsidR="00794954" w:rsidRPr="007E527A">
        <w:rPr>
          <w:rFonts w:eastAsia="Arial Unicode MS"/>
        </w:rPr>
        <w:t>swearing</w:t>
      </w:r>
      <w:r w:rsidR="005C6694">
        <w:rPr>
          <w:rFonts w:eastAsia="Arial Unicode MS"/>
        </w:rPr>
        <w:t>”</w:t>
      </w:r>
      <w:r w:rsidR="00794954" w:rsidRPr="007E527A">
        <w:rPr>
          <w:rFonts w:eastAsia="Arial Unicode MS"/>
        </w:rPr>
        <w:t xml:space="preserve"> ceremony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>which correspond</w:t>
      </w:r>
      <w:r w:rsidR="000F767F" w:rsidRPr="007E527A">
        <w:rPr>
          <w:rFonts w:eastAsia="Arial Unicode MS"/>
        </w:rPr>
        <w:t>s</w:t>
      </w:r>
      <w:r w:rsidR="00794954" w:rsidRPr="007E527A">
        <w:rPr>
          <w:rFonts w:eastAsia="Arial Unicode MS"/>
        </w:rPr>
        <w:t xml:space="preserve"> </w:t>
      </w:r>
      <w:r w:rsidR="005C6694">
        <w:rPr>
          <w:rFonts w:eastAsia="Arial Unicode MS"/>
        </w:rPr>
        <w:t>to</w:t>
      </w:r>
      <w:r w:rsidR="005C6694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>the mythic</w:t>
      </w:r>
      <w:r w:rsidRPr="007E527A">
        <w:rPr>
          <w:rFonts w:eastAsia="Arial Unicode MS"/>
        </w:rPr>
        <w:t>.</w:t>
      </w:r>
      <w:r w:rsidR="00CF471B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>I</w:t>
      </w:r>
      <w:r w:rsidR="00794954" w:rsidRPr="007E527A">
        <w:rPr>
          <w:rFonts w:eastAsia="Arial Unicode MS"/>
        </w:rPr>
        <w:t>n her poetry</w:t>
      </w:r>
      <w:r w:rsidRPr="007E527A">
        <w:rPr>
          <w:rFonts w:eastAsia="Arial Unicode MS"/>
        </w:rPr>
        <w:t>, Rabikovitch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hybridized</w:t>
      </w:r>
      <w:r w:rsidR="00794954" w:rsidRPr="007E527A">
        <w:rPr>
          <w:rFonts w:eastAsia="Arial Unicode MS"/>
        </w:rPr>
        <w:t xml:space="preserve"> biblical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language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>using rare and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unique words</w:t>
      </w:r>
      <w:r w:rsidR="00B7222E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 xml:space="preserve">together with </w:t>
      </w:r>
      <w:r w:rsidR="009F56A7" w:rsidRPr="007E527A">
        <w:rPr>
          <w:rFonts w:eastAsia="Arial Unicode MS"/>
        </w:rPr>
        <w:t xml:space="preserve">more </w:t>
      </w:r>
      <w:r w:rsidR="0056577F" w:rsidRPr="007E527A">
        <w:rPr>
          <w:rFonts w:eastAsia="Arial Unicode MS"/>
        </w:rPr>
        <w:t>colloquial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language</w:t>
      </w:r>
      <w:r w:rsidR="005C6694">
        <w:rPr>
          <w:rFonts w:eastAsia="Arial Unicode MS"/>
        </w:rPr>
        <w:t xml:space="preserve"> in an</w:t>
      </w:r>
      <w:r w:rsidR="00B7222E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>almost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childlike</w:t>
      </w:r>
      <w:r w:rsidR="005C6694">
        <w:rPr>
          <w:rFonts w:eastAsia="Arial Unicode MS"/>
        </w:rPr>
        <w:t xml:space="preserve"> manner</w:t>
      </w:r>
      <w:r w:rsidR="00460D3E" w:rsidRPr="007E527A">
        <w:rPr>
          <w:rFonts w:eastAsia="Arial Unicode MS"/>
        </w:rPr>
        <w:t xml:space="preserve">. </w:t>
      </w:r>
      <w:r w:rsidR="009B5A86" w:rsidRPr="007E527A">
        <w:rPr>
          <w:rFonts w:eastAsia="Arial Unicode MS"/>
        </w:rPr>
        <w:t>These trends were also reflected in her next books.</w:t>
      </w:r>
    </w:p>
    <w:p w14:paraId="78BE29C4" w14:textId="487437E7" w:rsidR="007A162E" w:rsidRPr="007E527A" w:rsidRDefault="00794954" w:rsidP="001E57CE">
      <w:pPr>
        <w:spacing w:after="200" w:line="360" w:lineRule="auto"/>
        <w:contextualSpacing/>
        <w:jc w:val="both"/>
        <w:rPr>
          <w:rFonts w:eastAsia="Arial Unicode MS"/>
        </w:rPr>
      </w:pPr>
      <w:r w:rsidRPr="007E527A">
        <w:rPr>
          <w:rFonts w:eastAsia="Arial Unicode MS"/>
        </w:rPr>
        <w:t>In her</w:t>
      </w:r>
      <w:r w:rsidRPr="007E527A">
        <w:rPr>
          <w:rFonts w:eastAsia="Arial Unicode MS"/>
          <w:rtl/>
        </w:rPr>
        <w:t xml:space="preserve"> </w:t>
      </w:r>
      <w:r w:rsidR="009B0745" w:rsidRPr="007E527A">
        <w:rPr>
          <w:rFonts w:eastAsia="Arial Unicode MS"/>
        </w:rPr>
        <w:t>later</w:t>
      </w:r>
      <w:r w:rsidRPr="007E527A">
        <w:rPr>
          <w:rFonts w:eastAsia="Arial Unicode MS"/>
        </w:rPr>
        <w:t xml:space="preserve"> poetry</w:t>
      </w:r>
      <w:r w:rsidR="009B0745" w:rsidRPr="007E527A">
        <w:rPr>
          <w:rFonts w:eastAsia="Arial Unicode MS"/>
        </w:rPr>
        <w:t>,</w:t>
      </w:r>
      <w:r w:rsidRPr="007E527A">
        <w:rPr>
          <w:rFonts w:eastAsia="Arial Unicode MS"/>
        </w:rPr>
        <w:t xml:space="preserve"> mostly after</w:t>
      </w:r>
      <w:r w:rsidR="00CF471B"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Ahava</w:t>
      </w:r>
      <w:proofErr w:type="spellEnd"/>
      <w:r w:rsidRPr="007E527A">
        <w:rPr>
          <w:rFonts w:eastAsia="Arial Unicode MS"/>
        </w:rPr>
        <w:t xml:space="preserve"> </w:t>
      </w:r>
      <w:proofErr w:type="spellStart"/>
      <w:r w:rsidR="000F767F" w:rsidRPr="007E527A">
        <w:rPr>
          <w:rFonts w:eastAsia="Arial Unicode MS"/>
        </w:rPr>
        <w:t>a</w:t>
      </w:r>
      <w:r w:rsidRPr="007E527A">
        <w:rPr>
          <w:rFonts w:eastAsia="Arial Unicode MS"/>
        </w:rPr>
        <w:t>mitit</w:t>
      </w:r>
      <w:proofErr w:type="spellEnd"/>
      <w:r w:rsidRPr="007E527A">
        <w:rPr>
          <w:rFonts w:eastAsia="Arial Unicode MS"/>
        </w:rPr>
        <w:t xml:space="preserve"> (True </w:t>
      </w:r>
      <w:r w:rsidR="00857779">
        <w:rPr>
          <w:rFonts w:eastAsia="Arial Unicode MS"/>
        </w:rPr>
        <w:t>L</w:t>
      </w:r>
      <w:r w:rsidRPr="007E527A">
        <w:rPr>
          <w:rFonts w:eastAsia="Arial Unicode MS"/>
        </w:rPr>
        <w:t>ove</w:t>
      </w:r>
      <w:r w:rsidR="00CF471B" w:rsidRPr="007E527A">
        <w:rPr>
          <w:rFonts w:eastAsia="Arial Unicode MS"/>
        </w:rPr>
        <w:t>)</w:t>
      </w:r>
      <w:r w:rsidR="009B0745" w:rsidRPr="007E527A">
        <w:rPr>
          <w:rFonts w:eastAsia="Arial Unicode MS"/>
        </w:rPr>
        <w:t>,</w:t>
      </w:r>
      <w:r w:rsidR="00CF471B" w:rsidRPr="007E527A">
        <w:rPr>
          <w:rFonts w:eastAsia="Arial Unicode MS"/>
        </w:rPr>
        <w:t xml:space="preserve"> </w:t>
      </w:r>
      <w:r w:rsidR="0056577F" w:rsidRPr="007E527A">
        <w:rPr>
          <w:rFonts w:eastAsia="Arial Unicode MS"/>
        </w:rPr>
        <w:t>there is a turn to the concrete</w:t>
      </w:r>
      <w:r w:rsidR="00460D3E" w:rsidRPr="007E527A">
        <w:rPr>
          <w:rFonts w:eastAsia="Arial Unicode MS"/>
        </w:rPr>
        <w:t xml:space="preserve">. </w:t>
      </w:r>
      <w:r w:rsidR="0056577F" w:rsidRPr="007E527A">
        <w:rPr>
          <w:rFonts w:eastAsia="Arial Unicode MS"/>
        </w:rPr>
        <w:t>This turn</w:t>
      </w:r>
      <w:r w:rsidRPr="007E527A">
        <w:rPr>
          <w:rFonts w:eastAsia="Arial Unicode MS"/>
        </w:rPr>
        <w:t xml:space="preserve"> found its </w:t>
      </w:r>
      <w:r w:rsidR="009B0745" w:rsidRPr="007E527A">
        <w:rPr>
          <w:rFonts w:eastAsia="Arial Unicode MS"/>
        </w:rPr>
        <w:t xml:space="preserve">best </w:t>
      </w:r>
      <w:r w:rsidRPr="007E527A">
        <w:rPr>
          <w:rFonts w:eastAsia="Arial Unicode MS"/>
        </w:rPr>
        <w:t>expression</w:t>
      </w:r>
      <w:r w:rsidRPr="007E527A">
        <w:rPr>
          <w:rFonts w:eastAsia="Arial Unicode MS"/>
          <w:rtl/>
        </w:rPr>
        <w:t xml:space="preserve"> </w:t>
      </w:r>
      <w:r w:rsidR="0056577F" w:rsidRPr="007E527A">
        <w:rPr>
          <w:rFonts w:eastAsia="Arial Unicode MS"/>
        </w:rPr>
        <w:t>in her</w:t>
      </w:r>
      <w:r w:rsidRPr="007E527A">
        <w:rPr>
          <w:rFonts w:eastAsia="Arial Unicode MS"/>
        </w:rPr>
        <w:t xml:space="preserve"> political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poems</w:t>
      </w:r>
      <w:r w:rsidR="00B7222E" w:rsidRPr="007E527A">
        <w:rPr>
          <w:rFonts w:eastAsia="Arial Unicode MS"/>
        </w:rPr>
        <w:t xml:space="preserve">, </w:t>
      </w:r>
      <w:r w:rsidRPr="007E527A">
        <w:rPr>
          <w:rFonts w:eastAsia="Arial Unicode MS"/>
        </w:rPr>
        <w:t xml:space="preserve">which were </w:t>
      </w:r>
      <w:r w:rsidR="005C6694">
        <w:rPr>
          <w:rFonts w:eastAsia="Arial Unicode MS"/>
        </w:rPr>
        <w:t>initially</w:t>
      </w:r>
      <w:r w:rsidR="005C6694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 xml:space="preserve">published in </w:t>
      </w:r>
      <w:proofErr w:type="spellStart"/>
      <w:r w:rsidRPr="007E527A">
        <w:rPr>
          <w:rFonts w:eastAsia="Arial Unicode MS"/>
        </w:rPr>
        <w:t>Tehom</w:t>
      </w:r>
      <w:proofErr w:type="spellEnd"/>
      <w:r w:rsidRPr="007E527A">
        <w:rPr>
          <w:rFonts w:eastAsia="Arial Unicode MS"/>
        </w:rPr>
        <w:t xml:space="preserve"> </w:t>
      </w:r>
      <w:proofErr w:type="spellStart"/>
      <w:r w:rsidR="000F767F" w:rsidRPr="007E527A">
        <w:rPr>
          <w:rFonts w:eastAsia="Arial Unicode MS"/>
        </w:rPr>
        <w:t>k</w:t>
      </w:r>
      <w:r w:rsidRPr="007E527A">
        <w:rPr>
          <w:rFonts w:eastAsia="Arial Unicode MS"/>
        </w:rPr>
        <w:t>ore</w:t>
      </w:r>
      <w:proofErr w:type="spellEnd"/>
      <w:r w:rsidRPr="007E527A">
        <w:rPr>
          <w:rFonts w:eastAsia="Arial Unicode MS"/>
        </w:rPr>
        <w:t xml:space="preserve"> (Abyss </w:t>
      </w:r>
      <w:r w:rsidR="005C6694">
        <w:rPr>
          <w:rFonts w:eastAsia="Arial Unicode MS"/>
        </w:rPr>
        <w:t>C</w:t>
      </w:r>
      <w:r w:rsidRPr="007E527A">
        <w:rPr>
          <w:rFonts w:eastAsia="Arial Unicode MS"/>
        </w:rPr>
        <w:t>alls</w:t>
      </w:r>
      <w:r w:rsidR="00CF471B" w:rsidRPr="007E527A">
        <w:rPr>
          <w:rFonts w:eastAsia="Arial Unicode MS"/>
        </w:rPr>
        <w:t xml:space="preserve">) </w:t>
      </w:r>
      <w:r w:rsidRPr="007E527A">
        <w:rPr>
          <w:rFonts w:eastAsia="Arial Unicode MS"/>
        </w:rPr>
        <w:t xml:space="preserve">and </w:t>
      </w:r>
      <w:r w:rsidR="005C6694">
        <w:rPr>
          <w:rFonts w:eastAsia="Arial Unicode MS"/>
        </w:rPr>
        <w:t xml:space="preserve">later </w:t>
      </w:r>
      <w:r w:rsidRPr="007E527A">
        <w:rPr>
          <w:rFonts w:eastAsia="Arial Unicode MS"/>
        </w:rPr>
        <w:t>became the cornerstones of her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poetry</w:t>
      </w:r>
      <w:r w:rsidR="00460D3E" w:rsidRPr="007E527A">
        <w:rPr>
          <w:rFonts w:eastAsia="Arial Unicode MS"/>
        </w:rPr>
        <w:t xml:space="preserve">. </w:t>
      </w:r>
      <w:r w:rsidRPr="007E527A">
        <w:rPr>
          <w:rFonts w:eastAsia="Arial Unicode MS"/>
        </w:rPr>
        <w:t>Another theme in her poems was added to her late works</w:t>
      </w:r>
      <w:r w:rsidR="00B7222E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>associated with the experience</w:t>
      </w:r>
      <w:r w:rsidR="009B0745" w:rsidRPr="007E527A">
        <w:rPr>
          <w:rFonts w:eastAsia="Arial Unicode MS"/>
        </w:rPr>
        <w:t xml:space="preserve"> of motherhood</w:t>
      </w:r>
      <w:r w:rsidR="00460D3E" w:rsidRPr="007E527A">
        <w:rPr>
          <w:rFonts w:eastAsia="Arial Unicode MS"/>
        </w:rPr>
        <w:t xml:space="preserve">. </w:t>
      </w:r>
      <w:r w:rsidRPr="007E527A">
        <w:rPr>
          <w:rFonts w:eastAsia="Arial Unicode MS"/>
        </w:rPr>
        <w:t>But this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experience</w:t>
      </w:r>
      <w:r w:rsidR="00B7222E" w:rsidRPr="007E527A">
        <w:rPr>
          <w:rFonts w:eastAsia="Arial Unicode MS"/>
        </w:rPr>
        <w:t xml:space="preserve">, </w:t>
      </w:r>
      <w:r w:rsidRPr="007E527A">
        <w:rPr>
          <w:rFonts w:eastAsia="Arial Unicode MS"/>
        </w:rPr>
        <w:t>like other experiences in the</w:t>
      </w:r>
      <w:r w:rsidR="009B0745" w:rsidRPr="007E527A">
        <w:rPr>
          <w:rFonts w:eastAsia="Arial Unicode MS"/>
        </w:rPr>
        <w:t xml:space="preserve"> world of</w:t>
      </w:r>
      <w:r w:rsidRPr="007E527A">
        <w:rPr>
          <w:rFonts w:eastAsia="Arial Unicode MS"/>
          <w:rtl/>
        </w:rPr>
        <w:t xml:space="preserve"> </w:t>
      </w:r>
      <w:proofErr w:type="spellStart"/>
      <w:r w:rsidR="009B0745" w:rsidRPr="007E527A">
        <w:rPr>
          <w:rFonts w:eastAsia="Arial Unicode MS"/>
        </w:rPr>
        <w:t>Ra</w:t>
      </w:r>
      <w:r w:rsidR="00D84BEC" w:rsidRPr="007E527A">
        <w:rPr>
          <w:rFonts w:eastAsia="Arial Unicode MS"/>
        </w:rPr>
        <w:t>v</w:t>
      </w:r>
      <w:r w:rsidR="009B0745" w:rsidRPr="007E527A">
        <w:rPr>
          <w:rFonts w:eastAsia="Arial Unicode MS"/>
        </w:rPr>
        <w:t>ikovitch's</w:t>
      </w:r>
      <w:proofErr w:type="spellEnd"/>
      <w:r w:rsidR="009B0745" w:rsidRPr="007E527A">
        <w:rPr>
          <w:rFonts w:eastAsia="Arial Unicode MS"/>
        </w:rPr>
        <w:t xml:space="preserve"> poetry</w:t>
      </w:r>
      <w:r w:rsidR="00B7222E" w:rsidRPr="007E527A">
        <w:rPr>
          <w:rFonts w:eastAsia="Arial Unicode MS"/>
        </w:rPr>
        <w:t xml:space="preserve">, </w:t>
      </w:r>
      <w:r w:rsidRPr="007E527A">
        <w:rPr>
          <w:rFonts w:eastAsia="Arial Unicode MS"/>
        </w:rPr>
        <w:t>is far from being satisfactory</w:t>
      </w:r>
      <w:r w:rsidR="00CF471B" w:rsidRPr="007E527A">
        <w:rPr>
          <w:rFonts w:eastAsia="Arial Unicode MS"/>
        </w:rPr>
        <w:t xml:space="preserve">: </w:t>
      </w:r>
      <w:r w:rsidR="009B5A86" w:rsidRPr="007E527A">
        <w:rPr>
          <w:rFonts w:eastAsia="Arial Unicode MS"/>
        </w:rPr>
        <w:t xml:space="preserve">this is </w:t>
      </w:r>
      <w:r w:rsidR="0056577F" w:rsidRPr="007E527A">
        <w:rPr>
          <w:rFonts w:eastAsia="Arial Unicode MS"/>
        </w:rPr>
        <w:t xml:space="preserve">a sense of </w:t>
      </w:r>
      <w:proofErr w:type="gramStart"/>
      <w:r w:rsidRPr="007E527A">
        <w:rPr>
          <w:rFonts w:eastAsia="Arial Unicode MS"/>
        </w:rPr>
        <w:t>motherhood which</w:t>
      </w:r>
      <w:proofErr w:type="gramEnd"/>
      <w:r w:rsidRPr="007E527A">
        <w:rPr>
          <w:rFonts w:eastAsia="Arial Unicode MS"/>
        </w:rPr>
        <w:t xml:space="preserve"> is based on absence</w:t>
      </w:r>
      <w:r w:rsidR="00460D3E" w:rsidRPr="007E527A">
        <w:rPr>
          <w:rFonts w:eastAsia="Arial Unicode MS"/>
        </w:rPr>
        <w:t xml:space="preserve">. </w:t>
      </w:r>
      <w:proofErr w:type="spellStart"/>
      <w:r w:rsidRPr="007E527A">
        <w:rPr>
          <w:rFonts w:eastAsia="Arial Unicode MS"/>
        </w:rPr>
        <w:t>Ra</w:t>
      </w:r>
      <w:r w:rsidR="00D84BEC" w:rsidRPr="007E527A">
        <w:rPr>
          <w:rFonts w:eastAsia="Arial Unicode MS"/>
        </w:rPr>
        <w:t>v</w:t>
      </w:r>
      <w:r w:rsidRPr="007E527A">
        <w:rPr>
          <w:rFonts w:eastAsia="Arial Unicode MS"/>
        </w:rPr>
        <w:t>ikovitch</w:t>
      </w:r>
      <w:proofErr w:type="spellEnd"/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lost custody of her only son after a legal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battle</w:t>
      </w:r>
      <w:r w:rsidR="00B7222E" w:rsidRPr="007E527A">
        <w:rPr>
          <w:rFonts w:eastAsia="Arial Unicode MS"/>
        </w:rPr>
        <w:t xml:space="preserve">, </w:t>
      </w:r>
      <w:r w:rsidRPr="007E527A">
        <w:rPr>
          <w:rFonts w:eastAsia="Arial Unicode MS"/>
        </w:rPr>
        <w:t>and a sense of vulnerability</w:t>
      </w:r>
      <w:r w:rsidR="00846503" w:rsidRPr="007E527A">
        <w:rPr>
          <w:rFonts w:eastAsia="Arial Unicode MS"/>
        </w:rPr>
        <w:t>,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fragility</w:t>
      </w:r>
      <w:r w:rsidR="00846503" w:rsidRPr="007E527A">
        <w:rPr>
          <w:rFonts w:eastAsia="Arial Unicode MS"/>
        </w:rPr>
        <w:t>,</w:t>
      </w:r>
      <w:r w:rsidR="00FE3A08" w:rsidRPr="007E527A">
        <w:rPr>
          <w:rFonts w:eastAsia="Arial Unicode MS"/>
        </w:rPr>
        <w:t xml:space="preserve"> and loss</w:t>
      </w:r>
      <w:r w:rsidR="00B7222E" w:rsidRPr="007E527A">
        <w:rPr>
          <w:rFonts w:eastAsia="Arial Unicode MS"/>
        </w:rPr>
        <w:t xml:space="preserve"> </w:t>
      </w:r>
      <w:r w:rsidR="005C6694">
        <w:rPr>
          <w:rFonts w:eastAsia="Arial Unicode MS"/>
        </w:rPr>
        <w:t>that</w:t>
      </w:r>
      <w:r w:rsidR="005C6694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>accompanied most of her poems</w:t>
      </w:r>
      <w:r w:rsidR="00B7222E" w:rsidRPr="007E527A">
        <w:rPr>
          <w:rFonts w:eastAsia="Arial Unicode MS"/>
        </w:rPr>
        <w:t xml:space="preserve"> </w:t>
      </w:r>
      <w:r w:rsidRPr="007E527A">
        <w:rPr>
          <w:rFonts w:eastAsia="Arial Unicode MS"/>
        </w:rPr>
        <w:t>is also expressed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in her motherhood poems</w:t>
      </w:r>
      <w:r w:rsidR="00460D3E" w:rsidRPr="007E527A">
        <w:rPr>
          <w:rFonts w:eastAsia="Arial Unicode MS"/>
        </w:rPr>
        <w:t xml:space="preserve">. </w:t>
      </w:r>
      <w:r w:rsidRPr="007E527A">
        <w:rPr>
          <w:rFonts w:eastAsia="Arial Unicode MS"/>
        </w:rPr>
        <w:t xml:space="preserve">In </w:t>
      </w:r>
      <w:r w:rsidR="009B5A86" w:rsidRPr="007E527A">
        <w:rPr>
          <w:rFonts w:eastAsia="Arial Unicode MS"/>
        </w:rPr>
        <w:t>her late poetry</w:t>
      </w:r>
      <w:r w:rsidR="009003EE" w:rsidRPr="007E527A">
        <w:rPr>
          <w:rFonts w:eastAsia="Arial Unicode MS"/>
        </w:rPr>
        <w:t xml:space="preserve"> she moved away</w:t>
      </w:r>
      <w:r w:rsidRPr="007E527A">
        <w:rPr>
          <w:rFonts w:eastAsia="Arial Unicode MS"/>
        </w:rPr>
        <w:t xml:space="preserve"> from classicist </w:t>
      </w:r>
      <w:r w:rsidR="009003EE" w:rsidRPr="007E527A">
        <w:rPr>
          <w:rFonts w:eastAsia="Arial Unicode MS"/>
        </w:rPr>
        <w:t xml:space="preserve">forms and allowed herself more freedom in terms of form and style. </w:t>
      </w:r>
    </w:p>
    <w:p w14:paraId="32553652" w14:textId="7BFF826C" w:rsidR="007A162E" w:rsidRPr="007E527A" w:rsidRDefault="00FE3A08" w:rsidP="001E57CE">
      <w:pPr>
        <w:spacing w:after="200" w:line="360" w:lineRule="auto"/>
        <w:contextualSpacing/>
        <w:jc w:val="both"/>
        <w:rPr>
          <w:rFonts w:eastAsia="Arial Unicode MS"/>
        </w:rPr>
      </w:pPr>
      <w:r w:rsidRPr="007E527A">
        <w:rPr>
          <w:rFonts w:eastAsia="Arial Unicode MS"/>
        </w:rPr>
        <w:lastRenderedPageBreak/>
        <w:t>In addition to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poetry</w:t>
      </w:r>
      <w:r w:rsidR="00B7222E" w:rsidRPr="007E527A">
        <w:rPr>
          <w:rFonts w:eastAsia="Arial Unicode MS"/>
        </w:rPr>
        <w:t xml:space="preserve">, </w:t>
      </w:r>
      <w:proofErr w:type="spellStart"/>
      <w:r w:rsidR="00794954" w:rsidRPr="007E527A">
        <w:rPr>
          <w:rFonts w:eastAsia="Arial Unicode MS"/>
        </w:rPr>
        <w:t>Ra</w:t>
      </w:r>
      <w:r w:rsidR="00D84BEC" w:rsidRPr="007E527A">
        <w:rPr>
          <w:rFonts w:eastAsia="Arial Unicode MS"/>
        </w:rPr>
        <w:t>v</w:t>
      </w:r>
      <w:r w:rsidR="00794954" w:rsidRPr="007E527A">
        <w:rPr>
          <w:rFonts w:eastAsia="Arial Unicode MS"/>
        </w:rPr>
        <w:t>ikovitch</w:t>
      </w:r>
      <w:proofErr w:type="spellEnd"/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published three</w:t>
      </w:r>
      <w:r w:rsidR="00846503" w:rsidRPr="007E527A">
        <w:rPr>
          <w:rFonts w:eastAsia="Arial Unicode MS"/>
        </w:rPr>
        <w:t xml:space="preserve"> bo</w:t>
      </w:r>
      <w:r w:rsidRPr="007E527A">
        <w:rPr>
          <w:rFonts w:eastAsia="Arial Unicode MS"/>
        </w:rPr>
        <w:t>oks of short</w:t>
      </w:r>
      <w:r w:rsidR="00794954" w:rsidRPr="007E527A">
        <w:rPr>
          <w:rFonts w:eastAsia="Arial Unicode MS"/>
        </w:rPr>
        <w:t xml:space="preserve"> stories</w:t>
      </w:r>
      <w:r w:rsidR="00460D3E" w:rsidRPr="007E527A">
        <w:rPr>
          <w:rFonts w:eastAsia="Arial Unicode MS"/>
        </w:rPr>
        <w:t xml:space="preserve">. </w:t>
      </w:r>
      <w:r w:rsidR="00794954" w:rsidRPr="007E527A">
        <w:rPr>
          <w:rFonts w:eastAsia="Arial Unicode MS"/>
        </w:rPr>
        <w:t>However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>compared to the widespread acceptance of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her poetry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>both by the older generation as well as by the younger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one</w:t>
      </w:r>
      <w:r w:rsidR="00311A18">
        <w:rPr>
          <w:rFonts w:eastAsia="Arial Unicode MS"/>
        </w:rPr>
        <w:t>,</w:t>
      </w:r>
      <w:r w:rsidR="00846503" w:rsidRPr="007E527A">
        <w:rPr>
          <w:rFonts w:eastAsia="Arial Unicode MS"/>
        </w:rPr>
        <w:t xml:space="preserve"> her prose won just a cool</w:t>
      </w:r>
      <w:r w:rsidR="009003EE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>acceptance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and was considered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simplistic</w:t>
      </w:r>
      <w:r w:rsidR="00460D3E" w:rsidRPr="007E527A">
        <w:rPr>
          <w:rFonts w:eastAsia="Arial Unicode MS"/>
        </w:rPr>
        <w:t xml:space="preserve">. </w:t>
      </w:r>
      <w:proofErr w:type="spellStart"/>
      <w:r w:rsidR="00794954" w:rsidRPr="007E527A">
        <w:rPr>
          <w:rFonts w:eastAsia="Arial Unicode MS"/>
        </w:rPr>
        <w:t>Ra</w:t>
      </w:r>
      <w:r w:rsidR="00D84BEC" w:rsidRPr="007E527A">
        <w:rPr>
          <w:rFonts w:eastAsia="Arial Unicode MS"/>
        </w:rPr>
        <w:t>v</w:t>
      </w:r>
      <w:r w:rsidR="00794954" w:rsidRPr="007E527A">
        <w:rPr>
          <w:rFonts w:eastAsia="Arial Unicode MS"/>
        </w:rPr>
        <w:t>ikovitch</w:t>
      </w:r>
      <w:proofErr w:type="spellEnd"/>
      <w:r w:rsidR="00794954" w:rsidRPr="007E527A">
        <w:rPr>
          <w:rFonts w:eastAsia="Arial Unicode MS"/>
          <w:rtl/>
        </w:rPr>
        <w:t xml:space="preserve"> </w:t>
      </w:r>
      <w:r w:rsidR="009003EE" w:rsidRPr="007E527A">
        <w:rPr>
          <w:rFonts w:eastAsia="Arial Unicode MS"/>
        </w:rPr>
        <w:t xml:space="preserve">was also engaged in </w:t>
      </w:r>
      <w:r w:rsidR="00794954" w:rsidRPr="007E527A">
        <w:rPr>
          <w:rFonts w:eastAsia="Arial Unicode MS"/>
        </w:rPr>
        <w:t xml:space="preserve">translation and </w:t>
      </w:r>
      <w:r w:rsidR="009003EE" w:rsidRPr="007E527A">
        <w:rPr>
          <w:rFonts w:eastAsia="Arial Unicode MS"/>
        </w:rPr>
        <w:t xml:space="preserve">in </w:t>
      </w:r>
      <w:r w:rsidR="00846503" w:rsidRPr="007E527A">
        <w:rPr>
          <w:rFonts w:eastAsia="Arial Unicode MS"/>
        </w:rPr>
        <w:t>writing</w:t>
      </w:r>
      <w:r w:rsidRPr="007E527A">
        <w:rPr>
          <w:rFonts w:eastAsia="Arial Unicode MS"/>
        </w:rPr>
        <w:t xml:space="preserve"> popular </w:t>
      </w:r>
      <w:r w:rsidR="00794954" w:rsidRPr="007E527A">
        <w:rPr>
          <w:rFonts w:eastAsia="Arial Unicode MS"/>
        </w:rPr>
        <w:t>songs</w:t>
      </w:r>
      <w:r w:rsidR="00311A18">
        <w:rPr>
          <w:rFonts w:eastAsia="Arial Unicode MS"/>
        </w:rPr>
        <w:t>, and</w:t>
      </w:r>
      <w:r w:rsidR="009003EE" w:rsidRPr="007E527A">
        <w:rPr>
          <w:rFonts w:eastAsia="Arial Unicode MS"/>
        </w:rPr>
        <w:t xml:space="preserve"> she published several children</w:t>
      </w:r>
      <w:r w:rsidR="008E5CA6">
        <w:rPr>
          <w:rFonts w:eastAsia="Arial Unicode MS"/>
        </w:rPr>
        <w:t>’s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books</w:t>
      </w:r>
      <w:r w:rsidR="00460D3E" w:rsidRPr="007E527A">
        <w:rPr>
          <w:rFonts w:eastAsia="Arial Unicode MS"/>
        </w:rPr>
        <w:t xml:space="preserve">. </w:t>
      </w:r>
      <w:r w:rsidR="009003EE" w:rsidRPr="007E527A">
        <w:rPr>
          <w:rFonts w:eastAsia="Arial Unicode MS"/>
        </w:rPr>
        <w:t>Still,</w:t>
      </w:r>
      <w:r w:rsidR="00794954" w:rsidRPr="007E527A">
        <w:rPr>
          <w:rFonts w:eastAsia="Arial Unicode MS"/>
        </w:rPr>
        <w:t xml:space="preserve"> her main strength lies in poetic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>writing</w:t>
      </w:r>
      <w:r w:rsidR="00B7222E" w:rsidRPr="007E527A">
        <w:rPr>
          <w:rFonts w:eastAsia="Arial Unicode MS"/>
        </w:rPr>
        <w:t xml:space="preserve">, </w:t>
      </w:r>
      <w:r w:rsidR="00794954" w:rsidRPr="007E527A">
        <w:rPr>
          <w:rFonts w:eastAsia="Arial Unicode MS"/>
        </w:rPr>
        <w:t>focusing on the experience of the</w:t>
      </w:r>
      <w:r w:rsidR="009B5A86" w:rsidRPr="007E527A">
        <w:rPr>
          <w:rFonts w:eastAsia="Arial Unicode MS"/>
        </w:rPr>
        <w:t xml:space="preserve"> </w:t>
      </w:r>
      <w:r w:rsidR="008E5CA6">
        <w:rPr>
          <w:rFonts w:eastAsia="Arial Unicode MS"/>
        </w:rPr>
        <w:t>“</w:t>
      </w:r>
      <w:r w:rsidR="000F767F" w:rsidRPr="007E527A">
        <w:rPr>
          <w:rFonts w:eastAsia="Arial Unicode MS"/>
        </w:rPr>
        <w:t xml:space="preserve">negation of </w:t>
      </w:r>
      <w:r w:rsidR="00794954" w:rsidRPr="007E527A">
        <w:rPr>
          <w:rFonts w:eastAsia="Arial Unicode MS"/>
        </w:rPr>
        <w:t>reality</w:t>
      </w:r>
      <w:r w:rsidR="009003EE" w:rsidRPr="007E527A">
        <w:rPr>
          <w:rFonts w:eastAsia="Arial Unicode MS"/>
        </w:rPr>
        <w:t>”</w:t>
      </w:r>
      <w:r w:rsidR="009003EE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 xml:space="preserve">as well as the </w:t>
      </w:r>
      <w:r w:rsidR="009003EE" w:rsidRPr="007E527A">
        <w:rPr>
          <w:rFonts w:eastAsia="Arial Unicode MS"/>
        </w:rPr>
        <w:t>failure</w:t>
      </w:r>
      <w:r w:rsidR="00794954" w:rsidRPr="007E527A">
        <w:rPr>
          <w:rFonts w:eastAsia="Arial Unicode MS"/>
        </w:rPr>
        <w:t xml:space="preserve"> to survive</w:t>
      </w:r>
      <w:r w:rsidR="00794954" w:rsidRPr="007E527A">
        <w:rPr>
          <w:rFonts w:eastAsia="Arial Unicode MS"/>
          <w:rtl/>
        </w:rPr>
        <w:t xml:space="preserve"> </w:t>
      </w:r>
      <w:r w:rsidR="00794954" w:rsidRPr="007E527A">
        <w:rPr>
          <w:rFonts w:eastAsia="Arial Unicode MS"/>
        </w:rPr>
        <w:t xml:space="preserve">beyond </w:t>
      </w:r>
      <w:r w:rsidR="00311A18">
        <w:rPr>
          <w:rFonts w:eastAsia="Arial Unicode MS"/>
        </w:rPr>
        <w:t xml:space="preserve">reality’s </w:t>
      </w:r>
      <w:r w:rsidR="00311A18" w:rsidRPr="007E527A">
        <w:rPr>
          <w:rFonts w:eastAsia="Arial Unicode MS"/>
        </w:rPr>
        <w:t xml:space="preserve"> </w:t>
      </w:r>
      <w:r w:rsidR="00794954" w:rsidRPr="007E527A">
        <w:rPr>
          <w:rFonts w:eastAsia="Arial Unicode MS"/>
        </w:rPr>
        <w:t>limits</w:t>
      </w:r>
      <w:r w:rsidR="00460D3E" w:rsidRPr="007E527A">
        <w:rPr>
          <w:rFonts w:eastAsia="Arial Unicode MS"/>
        </w:rPr>
        <w:t xml:space="preserve">. </w:t>
      </w:r>
    </w:p>
    <w:p w14:paraId="642D26F4" w14:textId="77777777" w:rsidR="00FE3A08" w:rsidRPr="007E527A" w:rsidRDefault="00FE3A08" w:rsidP="001E57CE">
      <w:pPr>
        <w:bidi/>
        <w:spacing w:after="200" w:line="360" w:lineRule="auto"/>
        <w:contextualSpacing/>
        <w:jc w:val="both"/>
        <w:rPr>
          <w:rFonts w:eastAsia="Arial Unicode MS"/>
        </w:rPr>
      </w:pPr>
    </w:p>
    <w:p w14:paraId="333C5567" w14:textId="77777777" w:rsidR="0030263C" w:rsidRPr="007E527A" w:rsidRDefault="0030263C" w:rsidP="001E57CE">
      <w:pPr>
        <w:bidi/>
        <w:spacing w:after="200" w:line="360" w:lineRule="auto"/>
        <w:contextualSpacing/>
        <w:jc w:val="right"/>
        <w:rPr>
          <w:bCs/>
        </w:rPr>
      </w:pPr>
      <w:r w:rsidRPr="007E527A">
        <w:rPr>
          <w:rFonts w:eastAsia="Arial"/>
          <w:bCs/>
          <w:u w:val="single"/>
        </w:rPr>
        <w:t>Poetry</w:t>
      </w:r>
    </w:p>
    <w:p w14:paraId="2CA52670" w14:textId="13F9887C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Ahavat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D34E7D" w:rsidRPr="007E527A">
        <w:rPr>
          <w:rFonts w:eastAsia="Arial Unicode MS"/>
          <w:i/>
        </w:rPr>
        <w:t>t</w:t>
      </w:r>
      <w:r w:rsidRPr="007E527A">
        <w:rPr>
          <w:rFonts w:eastAsia="Arial Unicode MS"/>
          <w:i/>
        </w:rPr>
        <w:t>apuach</w:t>
      </w:r>
      <w:proofErr w:type="spellEnd"/>
      <w:r w:rsidRPr="007E527A">
        <w:rPr>
          <w:rFonts w:eastAsia="Arial Unicode MS"/>
          <w:i/>
        </w:rPr>
        <w:t xml:space="preserve"> </w:t>
      </w:r>
      <w:r w:rsidR="00D34E7D" w:rsidRPr="007E527A">
        <w:rPr>
          <w:rFonts w:eastAsia="Arial Unicode MS"/>
          <w:i/>
        </w:rPr>
        <w:t>h</w:t>
      </w:r>
      <w:r w:rsidRPr="007E527A">
        <w:rPr>
          <w:rFonts w:eastAsia="Arial Unicode MS"/>
          <w:i/>
        </w:rPr>
        <w:t>a</w:t>
      </w:r>
      <w:r w:rsidR="00D34E7D" w:rsidRPr="007E527A">
        <w:rPr>
          <w:rFonts w:eastAsia="Arial Unicode MS"/>
          <w:i/>
        </w:rPr>
        <w:t>-</w:t>
      </w:r>
      <w:proofErr w:type="spellStart"/>
      <w:r w:rsidR="00D34E7D" w:rsidRPr="007E527A">
        <w:rPr>
          <w:rFonts w:eastAsia="Arial Unicode MS"/>
          <w:i/>
        </w:rPr>
        <w:t>z</w:t>
      </w:r>
      <w:r w:rsidRPr="007E527A">
        <w:rPr>
          <w:rFonts w:eastAsia="Arial Unicode MS"/>
          <w:i/>
        </w:rPr>
        <w:t>ahav</w:t>
      </w:r>
      <w:proofErr w:type="spellEnd"/>
      <w:r w:rsidRPr="007E527A">
        <w:rPr>
          <w:rFonts w:eastAsia="Arial Unicode MS"/>
        </w:rPr>
        <w:t xml:space="preserve"> (</w:t>
      </w:r>
      <w:r w:rsidR="00D34E7D" w:rsidRPr="007E527A">
        <w:rPr>
          <w:rFonts w:eastAsia="Arial Unicode MS"/>
        </w:rPr>
        <w:t xml:space="preserve">The </w:t>
      </w:r>
      <w:r w:rsidR="005C6694">
        <w:rPr>
          <w:rFonts w:eastAsia="Arial Unicode MS"/>
        </w:rPr>
        <w:t>L</w:t>
      </w:r>
      <w:r w:rsidR="00D34E7D" w:rsidRPr="007E527A">
        <w:rPr>
          <w:rFonts w:eastAsia="Arial Unicode MS"/>
        </w:rPr>
        <w:t xml:space="preserve">ove of the </w:t>
      </w:r>
      <w:r w:rsidR="005C6694">
        <w:rPr>
          <w:rFonts w:eastAsia="Arial Unicode MS"/>
        </w:rPr>
        <w:t>G</w:t>
      </w:r>
      <w:r w:rsidR="005C6694" w:rsidRPr="007E527A">
        <w:rPr>
          <w:rFonts w:eastAsia="Arial Unicode MS"/>
        </w:rPr>
        <w:t xml:space="preserve">olden </w:t>
      </w:r>
      <w:r w:rsidR="005C6694">
        <w:rPr>
          <w:rFonts w:eastAsia="Arial Unicode MS"/>
        </w:rPr>
        <w:t>A</w:t>
      </w:r>
      <w:r w:rsidR="00D34E7D" w:rsidRPr="007E527A">
        <w:rPr>
          <w:rFonts w:eastAsia="Arial Unicode MS"/>
        </w:rPr>
        <w:t>pple</w:t>
      </w:r>
      <w:r w:rsidRPr="007E527A">
        <w:rPr>
          <w:rFonts w:eastAsia="Arial Unicode MS"/>
        </w:rPr>
        <w:t>) (1959).</w:t>
      </w:r>
      <w:proofErr w:type="gramEnd"/>
      <w:r w:rsidRPr="007E527A">
        <w:rPr>
          <w:rFonts w:eastAsia="Arial Unicode MS"/>
        </w:rPr>
        <w:t xml:space="preserve"> Jerusalem</w:t>
      </w:r>
      <w:r w:rsidRPr="007E527A">
        <w:rPr>
          <w:rFonts w:eastAsia="Arial Unicode MS"/>
          <w:rtl/>
        </w:rPr>
        <w:t xml:space="preserve">: </w:t>
      </w:r>
      <w:proofErr w:type="spellStart"/>
      <w:r w:rsidR="00E57A4D" w:rsidRPr="007E527A">
        <w:rPr>
          <w:rFonts w:eastAsia="Arial Unicode MS"/>
        </w:rPr>
        <w:t>Machbarot</w:t>
      </w:r>
      <w:proofErr w:type="spellEnd"/>
      <w:r w:rsidR="00E57A4D" w:rsidRPr="007E527A">
        <w:rPr>
          <w:rFonts w:eastAsia="Arial Unicode MS"/>
        </w:rPr>
        <w:t xml:space="preserve"> </w:t>
      </w:r>
      <w:proofErr w:type="spellStart"/>
      <w:r w:rsidR="00E57A4D" w:rsidRPr="007E527A">
        <w:rPr>
          <w:rFonts w:eastAsia="Arial Unicode MS"/>
        </w:rPr>
        <w:t>L</w:t>
      </w:r>
      <w:r w:rsidR="00FE3A08" w:rsidRPr="007E527A">
        <w:rPr>
          <w:rFonts w:eastAsia="Arial Unicode MS"/>
        </w:rPr>
        <w:t>'</w:t>
      </w:r>
      <w:r w:rsidR="00E57A4D" w:rsidRPr="007E527A">
        <w:rPr>
          <w:rFonts w:eastAsia="Arial Unicode MS"/>
        </w:rPr>
        <w:t>sifrut</w:t>
      </w:r>
      <w:proofErr w:type="spellEnd"/>
      <w:r w:rsidRPr="007E527A">
        <w:rPr>
          <w:rFonts w:eastAsia="Arial Unicode MS"/>
          <w:rtl/>
        </w:rPr>
        <w:t>.</w:t>
      </w:r>
    </w:p>
    <w:p w14:paraId="56C05E3E" w14:textId="66F5BB63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Hore</w:t>
      </w:r>
      <w:r w:rsidR="00874BD8" w:rsidRPr="007E527A">
        <w:rPr>
          <w:rFonts w:eastAsia="Arial Unicode MS"/>
          <w:i/>
        </w:rPr>
        <w:t>f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D34E7D" w:rsidRPr="007E527A">
        <w:rPr>
          <w:rFonts w:eastAsia="Arial Unicode MS"/>
          <w:i/>
        </w:rPr>
        <w:t>k</w:t>
      </w:r>
      <w:r w:rsidRPr="007E527A">
        <w:rPr>
          <w:rFonts w:eastAsia="Arial Unicode MS"/>
          <w:i/>
        </w:rPr>
        <w:t>ashe</w:t>
      </w:r>
      <w:proofErr w:type="spellEnd"/>
      <w:r w:rsidRPr="007E527A">
        <w:rPr>
          <w:rFonts w:eastAsia="Arial Unicode MS"/>
        </w:rPr>
        <w:t xml:space="preserve"> (Hard </w:t>
      </w:r>
      <w:r w:rsidR="005C6694">
        <w:rPr>
          <w:rFonts w:eastAsia="Arial Unicode MS"/>
        </w:rPr>
        <w:t>W</w:t>
      </w:r>
      <w:r w:rsidRPr="007E527A">
        <w:rPr>
          <w:rFonts w:eastAsia="Arial Unicode MS"/>
        </w:rPr>
        <w:t>inter) (1964).</w:t>
      </w:r>
      <w:proofErr w:type="gramEnd"/>
      <w:r w:rsidRPr="007E527A">
        <w:rPr>
          <w:rFonts w:eastAsia="Arial Unicode MS"/>
        </w:rPr>
        <w:t xml:space="preserve"> Tel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 xml:space="preserve">Aviv: </w:t>
      </w:r>
      <w:proofErr w:type="spellStart"/>
      <w:r w:rsidRPr="007E527A">
        <w:rPr>
          <w:rFonts w:eastAsia="Arial Unicode MS"/>
        </w:rPr>
        <w:t>Dvir</w:t>
      </w:r>
      <w:proofErr w:type="spellEnd"/>
      <w:r w:rsidRPr="007E527A">
        <w:rPr>
          <w:rFonts w:eastAsia="Arial Unicode MS"/>
          <w:rtl/>
        </w:rPr>
        <w:t>.</w:t>
      </w:r>
    </w:p>
    <w:p w14:paraId="2CEC5C46" w14:textId="6A1F0622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gramStart"/>
      <w:r w:rsidRPr="007E527A">
        <w:rPr>
          <w:rFonts w:eastAsia="Arial Unicode MS"/>
          <w:i/>
        </w:rPr>
        <w:t>Ha</w:t>
      </w:r>
      <w:r w:rsidR="00D84BEC" w:rsidRPr="007E527A">
        <w:rPr>
          <w:rFonts w:eastAsia="Arial Unicode MS"/>
          <w:i/>
        </w:rPr>
        <w:t>-</w:t>
      </w:r>
      <w:proofErr w:type="spellStart"/>
      <w:r w:rsidR="00D84BEC" w:rsidRPr="007E527A">
        <w:rPr>
          <w:rFonts w:eastAsia="Arial Unicode MS"/>
          <w:i/>
        </w:rPr>
        <w:t>s</w:t>
      </w:r>
      <w:r w:rsidRPr="007E527A">
        <w:rPr>
          <w:rFonts w:eastAsia="Arial Unicode MS"/>
          <w:i/>
        </w:rPr>
        <w:t>efer</w:t>
      </w:r>
      <w:proofErr w:type="spellEnd"/>
      <w:r w:rsidRPr="007E527A">
        <w:rPr>
          <w:rFonts w:eastAsia="Arial Unicode MS"/>
          <w:i/>
        </w:rPr>
        <w:t xml:space="preserve"> </w:t>
      </w:r>
      <w:r w:rsidR="00D84BEC" w:rsidRPr="007E527A">
        <w:rPr>
          <w:rFonts w:eastAsia="Arial Unicode MS"/>
          <w:i/>
        </w:rPr>
        <w:t>h</w:t>
      </w:r>
      <w:r w:rsidRPr="007E527A">
        <w:rPr>
          <w:rFonts w:eastAsia="Arial Unicode MS"/>
          <w:i/>
        </w:rPr>
        <w:t>a</w:t>
      </w:r>
      <w:r w:rsidR="00D84BEC" w:rsidRPr="007E527A">
        <w:rPr>
          <w:rFonts w:eastAsia="Arial Unicode MS"/>
          <w:i/>
        </w:rPr>
        <w:t>-</w:t>
      </w:r>
      <w:proofErr w:type="spellStart"/>
      <w:r w:rsidR="00D84BEC" w:rsidRPr="007E527A">
        <w:rPr>
          <w:rFonts w:eastAsia="Arial Unicode MS"/>
          <w:i/>
        </w:rPr>
        <w:t>s</w:t>
      </w:r>
      <w:r w:rsidRPr="007E527A">
        <w:rPr>
          <w:rFonts w:eastAsia="Arial Unicode MS"/>
          <w:i/>
        </w:rPr>
        <w:t>hlishi</w:t>
      </w:r>
      <w:proofErr w:type="spellEnd"/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(The Third Book).</w:t>
      </w:r>
      <w:proofErr w:type="gramEnd"/>
      <w:r w:rsidRPr="007E527A">
        <w:rPr>
          <w:rFonts w:eastAsia="Arial Unicode MS"/>
        </w:rPr>
        <w:t xml:space="preserve"> (1969). Jerusalem</w:t>
      </w:r>
      <w:r w:rsidRPr="007E527A">
        <w:rPr>
          <w:rFonts w:eastAsia="Arial Unicode MS"/>
          <w:rtl/>
        </w:rPr>
        <w:t xml:space="preserve">: </w:t>
      </w:r>
      <w:r w:rsidRPr="007E527A">
        <w:rPr>
          <w:rFonts w:eastAsia="Arial Unicode MS"/>
        </w:rPr>
        <w:t>Levin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Epstein</w:t>
      </w:r>
      <w:r w:rsidRPr="007E527A">
        <w:rPr>
          <w:rFonts w:eastAsia="Arial Unicode MS"/>
          <w:rtl/>
        </w:rPr>
        <w:t>.</w:t>
      </w:r>
    </w:p>
    <w:p w14:paraId="029CA48D" w14:textId="50CCECC3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Tehom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D84BEC" w:rsidRPr="007E527A">
        <w:rPr>
          <w:rFonts w:eastAsia="Arial Unicode MS"/>
          <w:i/>
        </w:rPr>
        <w:t>k</w:t>
      </w:r>
      <w:r w:rsidRPr="007E527A">
        <w:rPr>
          <w:rFonts w:eastAsia="Arial Unicode MS"/>
          <w:i/>
        </w:rPr>
        <w:t>ore</w:t>
      </w:r>
      <w:proofErr w:type="spellEnd"/>
      <w:r w:rsidRPr="007E527A">
        <w:rPr>
          <w:rFonts w:eastAsia="Arial Unicode MS"/>
        </w:rPr>
        <w:t xml:space="preserve"> (Abyss Calls) (1976).</w:t>
      </w:r>
      <w:proofErr w:type="gramEnd"/>
      <w:r w:rsidRPr="007E527A">
        <w:rPr>
          <w:rFonts w:eastAsia="Arial Unicode MS"/>
        </w:rPr>
        <w:t xml:space="preserve"> Tel Aviv: </w:t>
      </w:r>
      <w:proofErr w:type="spellStart"/>
      <w:r w:rsidRPr="007E527A">
        <w:rPr>
          <w:rFonts w:eastAsia="Arial Unicode MS"/>
        </w:rPr>
        <w:t>HaKib</w:t>
      </w:r>
      <w:r w:rsidR="00FE3A08" w:rsidRPr="007E527A">
        <w:rPr>
          <w:rFonts w:eastAsia="Arial Unicode MS"/>
        </w:rPr>
        <w:t>b</w:t>
      </w:r>
      <w:r w:rsidRPr="007E527A">
        <w:rPr>
          <w:rFonts w:eastAsia="Arial Unicode MS"/>
        </w:rPr>
        <w:t>utz</w:t>
      </w:r>
      <w:proofErr w:type="spellEnd"/>
      <w:r w:rsidRPr="007E527A">
        <w:rPr>
          <w:rFonts w:eastAsia="Arial Unicode MS"/>
        </w:rPr>
        <w:t xml:space="preserve"> </w:t>
      </w:r>
      <w:proofErr w:type="spellStart"/>
      <w:proofErr w:type="gramStart"/>
      <w:r w:rsidRPr="007E527A">
        <w:rPr>
          <w:rFonts w:eastAsia="Arial Unicode MS"/>
        </w:rPr>
        <w:t>HaMeuhad</w:t>
      </w:r>
      <w:proofErr w:type="spellEnd"/>
      <w:r w:rsidRPr="007E527A">
        <w:rPr>
          <w:rFonts w:eastAsia="Arial Unicode MS"/>
          <w:rtl/>
        </w:rPr>
        <w:t xml:space="preserve"> .</w:t>
      </w:r>
      <w:proofErr w:type="gramEnd"/>
    </w:p>
    <w:p w14:paraId="4E6174C3" w14:textId="080BB193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Ahava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D84BEC" w:rsidRPr="007E527A">
        <w:rPr>
          <w:rFonts w:eastAsia="Arial Unicode MS"/>
          <w:i/>
        </w:rPr>
        <w:t>a</w:t>
      </w:r>
      <w:r w:rsidRPr="007E527A">
        <w:rPr>
          <w:rFonts w:eastAsia="Arial Unicode MS"/>
          <w:i/>
        </w:rPr>
        <w:t>mitit</w:t>
      </w:r>
      <w:proofErr w:type="spellEnd"/>
      <w:r w:rsidRPr="007E527A">
        <w:rPr>
          <w:rFonts w:eastAsia="Arial Unicode MS"/>
        </w:rPr>
        <w:t xml:space="preserve"> (True Love) (1987).</w:t>
      </w:r>
      <w:proofErr w:type="gramEnd"/>
      <w:r w:rsidRPr="007E527A">
        <w:rPr>
          <w:rFonts w:eastAsia="Arial Unicode MS"/>
        </w:rPr>
        <w:t xml:space="preserve"> Tel Aviv: </w:t>
      </w:r>
      <w:proofErr w:type="spellStart"/>
      <w:r w:rsidRPr="007E527A">
        <w:rPr>
          <w:rFonts w:eastAsia="Arial Unicode MS"/>
        </w:rPr>
        <w:t>Hakib</w:t>
      </w:r>
      <w:r w:rsidR="00FE3A08" w:rsidRPr="007E527A">
        <w:rPr>
          <w:rFonts w:eastAsia="Arial Unicode MS"/>
        </w:rPr>
        <w:t>b</w:t>
      </w:r>
      <w:r w:rsidRPr="007E527A">
        <w:rPr>
          <w:rFonts w:eastAsia="Arial Unicode MS"/>
        </w:rPr>
        <w:t>utz</w:t>
      </w:r>
      <w:proofErr w:type="spellEnd"/>
      <w:r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HaMeuhad</w:t>
      </w:r>
      <w:proofErr w:type="spellEnd"/>
      <w:r w:rsidRPr="007E527A">
        <w:rPr>
          <w:rFonts w:eastAsia="Arial Unicode MS"/>
          <w:rtl/>
        </w:rPr>
        <w:t>.</w:t>
      </w:r>
    </w:p>
    <w:p w14:paraId="0BC937E2" w14:textId="21B8C39A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Ima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Pr="007E527A">
        <w:rPr>
          <w:rFonts w:eastAsia="Arial Unicode MS"/>
          <w:i/>
        </w:rPr>
        <w:t>im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D84BEC" w:rsidRPr="007E527A">
        <w:rPr>
          <w:rFonts w:eastAsia="Arial Unicode MS"/>
          <w:i/>
        </w:rPr>
        <w:t>y</w:t>
      </w:r>
      <w:r w:rsidRPr="007E527A">
        <w:rPr>
          <w:rFonts w:eastAsia="Arial Unicode MS"/>
          <w:i/>
        </w:rPr>
        <w:t>eled</w:t>
      </w:r>
      <w:proofErr w:type="spellEnd"/>
      <w:r w:rsidRPr="007E527A">
        <w:rPr>
          <w:rFonts w:eastAsia="Arial Unicode MS"/>
        </w:rPr>
        <w:t xml:space="preserve"> (Mother with Child) (1992).</w:t>
      </w:r>
      <w:proofErr w:type="gramEnd"/>
      <w:r w:rsidRPr="007E527A">
        <w:rPr>
          <w:rFonts w:eastAsia="Arial Unicode MS"/>
        </w:rPr>
        <w:t xml:space="preserve"> Tel Aviv: </w:t>
      </w:r>
      <w:proofErr w:type="spellStart"/>
      <w:r w:rsidRPr="007E527A">
        <w:rPr>
          <w:rFonts w:eastAsia="Arial Unicode MS"/>
        </w:rPr>
        <w:t>Hakib</w:t>
      </w:r>
      <w:r w:rsidR="00FE3A08" w:rsidRPr="007E527A">
        <w:rPr>
          <w:rFonts w:eastAsia="Arial Unicode MS"/>
        </w:rPr>
        <w:t>b</w:t>
      </w:r>
      <w:r w:rsidRPr="007E527A">
        <w:rPr>
          <w:rFonts w:eastAsia="Arial Unicode MS"/>
        </w:rPr>
        <w:t>utz</w:t>
      </w:r>
      <w:proofErr w:type="spellEnd"/>
      <w:r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HaMeuhad</w:t>
      </w:r>
      <w:proofErr w:type="spellEnd"/>
      <w:r w:rsidRPr="007E527A">
        <w:rPr>
          <w:rFonts w:eastAsia="Arial Unicode MS"/>
          <w:rtl/>
        </w:rPr>
        <w:t xml:space="preserve">. </w:t>
      </w:r>
    </w:p>
    <w:p w14:paraId="417197D1" w14:textId="1073030C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Hatzi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D84BEC" w:rsidRPr="007E527A">
        <w:rPr>
          <w:rFonts w:eastAsia="Arial Unicode MS"/>
          <w:i/>
        </w:rPr>
        <w:t>s</w:t>
      </w:r>
      <w:r w:rsidRPr="007E527A">
        <w:rPr>
          <w:rFonts w:eastAsia="Arial Unicode MS"/>
          <w:i/>
        </w:rPr>
        <w:t>ha</w:t>
      </w:r>
      <w:r w:rsidR="00D84BEC" w:rsidRPr="007E527A">
        <w:rPr>
          <w:rFonts w:eastAsia="Arial Unicode MS"/>
          <w:i/>
        </w:rPr>
        <w:t>’</w:t>
      </w:r>
      <w:r w:rsidRPr="007E527A">
        <w:rPr>
          <w:rFonts w:eastAsia="Arial Unicode MS"/>
          <w:i/>
        </w:rPr>
        <w:t>a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D84BEC" w:rsidRPr="007E527A">
        <w:rPr>
          <w:rFonts w:eastAsia="Arial Unicode MS"/>
          <w:i/>
        </w:rPr>
        <w:t>l</w:t>
      </w:r>
      <w:r w:rsidRPr="007E527A">
        <w:rPr>
          <w:rFonts w:eastAsia="Arial Unicode MS"/>
          <w:i/>
        </w:rPr>
        <w:t>ifne</w:t>
      </w:r>
      <w:r w:rsidR="00D84BEC" w:rsidRPr="007E527A">
        <w:rPr>
          <w:rFonts w:eastAsia="Arial Unicode MS"/>
          <w:i/>
        </w:rPr>
        <w:t>y</w:t>
      </w:r>
      <w:proofErr w:type="spellEnd"/>
      <w:r w:rsidRPr="007E527A">
        <w:rPr>
          <w:rFonts w:eastAsia="Arial Unicode MS"/>
          <w:i/>
        </w:rPr>
        <w:t xml:space="preserve"> </w:t>
      </w:r>
      <w:r w:rsidR="00D84BEC" w:rsidRPr="007E527A">
        <w:rPr>
          <w:rFonts w:eastAsia="Arial Unicode MS"/>
          <w:i/>
        </w:rPr>
        <w:t>h</w:t>
      </w:r>
      <w:r w:rsidRPr="007E527A">
        <w:rPr>
          <w:rFonts w:eastAsia="Arial Unicode MS"/>
          <w:i/>
        </w:rPr>
        <w:t>a</w:t>
      </w:r>
      <w:r w:rsidR="00D84BEC" w:rsidRPr="007E527A">
        <w:rPr>
          <w:rFonts w:eastAsia="Arial Unicode MS"/>
          <w:i/>
        </w:rPr>
        <w:t>-m</w:t>
      </w:r>
      <w:r w:rsidRPr="007E527A">
        <w:rPr>
          <w:rFonts w:eastAsia="Arial Unicode MS"/>
          <w:i/>
        </w:rPr>
        <w:t>onso</w:t>
      </w:r>
      <w:r w:rsidR="00D84BEC" w:rsidRPr="007E527A">
        <w:rPr>
          <w:rFonts w:eastAsia="Arial Unicode MS"/>
          <w:i/>
        </w:rPr>
        <w:t>on</w:t>
      </w:r>
      <w:r w:rsidRPr="007E527A">
        <w:rPr>
          <w:rFonts w:eastAsia="Arial Unicode MS"/>
        </w:rPr>
        <w:t xml:space="preserve"> (Half an Hour Before the Monsoon) (1998).</w:t>
      </w:r>
      <w:proofErr w:type="gramEnd"/>
      <w:r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Raanana</w:t>
      </w:r>
      <w:proofErr w:type="spellEnd"/>
      <w:r w:rsidRPr="007E527A">
        <w:rPr>
          <w:rFonts w:eastAsia="Arial Unicode MS"/>
        </w:rPr>
        <w:t xml:space="preserve">: Even </w:t>
      </w:r>
      <w:proofErr w:type="spellStart"/>
      <w:r w:rsidRPr="007E527A">
        <w:rPr>
          <w:rFonts w:eastAsia="Arial Unicode MS"/>
          <w:i/>
        </w:rPr>
        <w:t>Hahoshen</w:t>
      </w:r>
      <w:proofErr w:type="spellEnd"/>
      <w:r w:rsidRPr="007E527A">
        <w:rPr>
          <w:rFonts w:eastAsia="Arial Unicode MS"/>
        </w:rPr>
        <w:t xml:space="preserve"> (</w:t>
      </w:r>
      <w:proofErr w:type="spellStart"/>
      <w:r w:rsidRPr="007E527A">
        <w:rPr>
          <w:rFonts w:eastAsia="Arial Unicode MS"/>
        </w:rPr>
        <w:t>Breatsplate</w:t>
      </w:r>
      <w:proofErr w:type="spellEnd"/>
      <w:r w:rsidRPr="007E527A">
        <w:rPr>
          <w:rFonts w:eastAsia="Arial Unicode MS"/>
        </w:rPr>
        <w:t xml:space="preserve"> Stone).</w:t>
      </w:r>
    </w:p>
    <w:p w14:paraId="3DDA080A" w14:textId="2E8070C5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Mayim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D84BEC" w:rsidRPr="007E527A">
        <w:rPr>
          <w:rFonts w:eastAsia="Arial Unicode MS"/>
          <w:i/>
        </w:rPr>
        <w:t>r</w:t>
      </w:r>
      <w:r w:rsidRPr="007E527A">
        <w:rPr>
          <w:rFonts w:eastAsia="Arial Unicode MS"/>
          <w:i/>
        </w:rPr>
        <w:t>abim</w:t>
      </w:r>
      <w:proofErr w:type="spellEnd"/>
      <w:r w:rsidRPr="007E527A">
        <w:rPr>
          <w:rFonts w:eastAsia="Arial Unicode MS"/>
        </w:rPr>
        <w:t xml:space="preserve"> (Many Waters) (2006).</w:t>
      </w:r>
      <w:proofErr w:type="gramEnd"/>
      <w:r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Bene</w:t>
      </w:r>
      <w:proofErr w:type="spellEnd"/>
      <w:r w:rsidRPr="007E527A">
        <w:rPr>
          <w:rFonts w:eastAsia="Arial Unicode MS"/>
          <w:rtl/>
        </w:rPr>
        <w:t xml:space="preserve"> </w:t>
      </w:r>
      <w:proofErr w:type="spellStart"/>
      <w:r w:rsidRPr="007E527A">
        <w:rPr>
          <w:rFonts w:eastAsia="Arial Unicode MS"/>
        </w:rPr>
        <w:t>Berak</w:t>
      </w:r>
      <w:proofErr w:type="spellEnd"/>
      <w:r w:rsidRPr="007E527A">
        <w:rPr>
          <w:rFonts w:eastAsia="Arial Unicode MS"/>
        </w:rPr>
        <w:t xml:space="preserve">: </w:t>
      </w:r>
      <w:proofErr w:type="spellStart"/>
      <w:r w:rsidRPr="007E527A">
        <w:rPr>
          <w:rFonts w:eastAsia="Arial Unicode MS"/>
        </w:rPr>
        <w:t>Hakib</w:t>
      </w:r>
      <w:r w:rsidR="00FE3A08" w:rsidRPr="007E527A">
        <w:rPr>
          <w:rFonts w:eastAsia="Arial Unicode MS"/>
        </w:rPr>
        <w:t>b</w:t>
      </w:r>
      <w:r w:rsidRPr="007E527A">
        <w:rPr>
          <w:rFonts w:eastAsia="Arial Unicode MS"/>
        </w:rPr>
        <w:t>utz</w:t>
      </w:r>
      <w:proofErr w:type="spellEnd"/>
      <w:r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HaMeuhad</w:t>
      </w:r>
      <w:proofErr w:type="spellEnd"/>
      <w:r w:rsidRPr="007E527A">
        <w:rPr>
          <w:rFonts w:eastAsia="Arial Unicode MS"/>
          <w:rtl/>
        </w:rPr>
        <w:t>.</w:t>
      </w:r>
    </w:p>
    <w:p w14:paraId="70733CAC" w14:textId="77777777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r w:rsidRPr="007E527A">
        <w:rPr>
          <w:rFonts w:eastAsia="Arial Unicode MS"/>
          <w:rtl/>
        </w:rPr>
        <w:t> </w:t>
      </w:r>
    </w:p>
    <w:p w14:paraId="2EC616C5" w14:textId="7EFE172C" w:rsidR="00FE141B" w:rsidRPr="007E527A" w:rsidRDefault="00874BD8" w:rsidP="001E57CE">
      <w:pPr>
        <w:spacing w:after="200" w:line="360" w:lineRule="auto"/>
        <w:contextualSpacing/>
        <w:jc w:val="both"/>
        <w:rPr>
          <w:rFonts w:eastAsia="Arial Unicode MS"/>
          <w:bCs/>
        </w:rPr>
      </w:pPr>
      <w:r w:rsidRPr="007E527A">
        <w:rPr>
          <w:rFonts w:eastAsia="Arial Unicode MS"/>
          <w:bCs/>
          <w:u w:val="single"/>
        </w:rPr>
        <w:t xml:space="preserve">Collection of </w:t>
      </w:r>
      <w:r w:rsidR="00FE141B" w:rsidRPr="007E527A">
        <w:rPr>
          <w:rFonts w:eastAsia="Arial Unicode MS"/>
          <w:bCs/>
          <w:u w:val="single"/>
        </w:rPr>
        <w:t xml:space="preserve">Stories </w:t>
      </w:r>
    </w:p>
    <w:p w14:paraId="0064602F" w14:textId="7C22A399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r w:rsidRPr="007E527A">
        <w:rPr>
          <w:rFonts w:eastAsia="Arial Unicode MS"/>
          <w:i/>
        </w:rPr>
        <w:t>Mavet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CB4DF7" w:rsidRPr="007E527A">
        <w:rPr>
          <w:rFonts w:eastAsia="Arial Unicode MS"/>
          <w:i/>
        </w:rPr>
        <w:t>b</w:t>
      </w:r>
      <w:r w:rsidRPr="007E527A">
        <w:rPr>
          <w:rFonts w:eastAsia="Arial Unicode MS"/>
          <w:i/>
        </w:rPr>
        <w:t>a</w:t>
      </w:r>
      <w:r w:rsidR="00CB4DF7" w:rsidRPr="007E527A">
        <w:rPr>
          <w:rFonts w:eastAsia="Arial Unicode MS"/>
          <w:i/>
        </w:rPr>
        <w:t>-m</w:t>
      </w:r>
      <w:r w:rsidRPr="007E527A">
        <w:rPr>
          <w:rFonts w:eastAsia="Arial Unicode MS"/>
          <w:i/>
        </w:rPr>
        <w:t>ishpacha</w:t>
      </w:r>
      <w:proofErr w:type="spellEnd"/>
      <w:r w:rsidRPr="007E527A">
        <w:rPr>
          <w:rFonts w:eastAsia="Arial Unicode MS"/>
          <w:i/>
        </w:rPr>
        <w:t xml:space="preserve">: </w:t>
      </w:r>
      <w:proofErr w:type="spellStart"/>
      <w:r w:rsidRPr="007E527A">
        <w:rPr>
          <w:rFonts w:eastAsia="Arial Unicode MS"/>
          <w:i/>
        </w:rPr>
        <w:t>Shnem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Pr="007E527A">
        <w:rPr>
          <w:rFonts w:eastAsia="Arial Unicode MS"/>
          <w:i/>
        </w:rPr>
        <w:t>Asar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Pr="007E527A">
        <w:rPr>
          <w:rFonts w:eastAsia="Arial Unicode MS"/>
          <w:i/>
        </w:rPr>
        <w:t>Sipurim</w:t>
      </w:r>
      <w:proofErr w:type="spellEnd"/>
      <w:r w:rsidRPr="007E527A">
        <w:rPr>
          <w:rFonts w:eastAsia="Arial Unicode MS"/>
          <w:i/>
        </w:rPr>
        <w:t xml:space="preserve"> U-</w:t>
      </w:r>
      <w:proofErr w:type="spellStart"/>
      <w:r w:rsidRPr="007E527A">
        <w:rPr>
          <w:rFonts w:eastAsia="Arial Unicode MS"/>
          <w:i/>
        </w:rPr>
        <w:t>Masa</w:t>
      </w:r>
      <w:proofErr w:type="spellEnd"/>
      <w:r w:rsidRPr="007E527A">
        <w:rPr>
          <w:rFonts w:eastAsia="Arial Unicode MS"/>
        </w:rPr>
        <w:t xml:space="preserve"> (Death in the Family: Twelve Stories and one Essay) (1976). Tel</w:t>
      </w:r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>Aviv: Am</w:t>
      </w:r>
      <w:r w:rsidRPr="007E527A">
        <w:rPr>
          <w:rFonts w:eastAsia="Arial Unicode MS"/>
          <w:rtl/>
        </w:rPr>
        <w:t xml:space="preserve"> </w:t>
      </w:r>
      <w:proofErr w:type="spellStart"/>
      <w:r w:rsidRPr="007E527A">
        <w:rPr>
          <w:rFonts w:eastAsia="Arial Unicode MS"/>
        </w:rPr>
        <w:t>Oved</w:t>
      </w:r>
      <w:proofErr w:type="spellEnd"/>
      <w:r w:rsidRPr="007E527A">
        <w:rPr>
          <w:rFonts w:eastAsia="Arial Unicode MS"/>
          <w:rtl/>
        </w:rPr>
        <w:t>.</w:t>
      </w:r>
    </w:p>
    <w:p w14:paraId="25CA8BAC" w14:textId="6F8DCBC4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Kevutzat</w:t>
      </w:r>
      <w:proofErr w:type="spellEnd"/>
      <w:r w:rsidRPr="007E527A">
        <w:rPr>
          <w:rFonts w:eastAsia="Arial Unicode MS"/>
          <w:i/>
        </w:rPr>
        <w:t xml:space="preserve"> </w:t>
      </w:r>
      <w:r w:rsidR="00CB4DF7" w:rsidRPr="007E527A">
        <w:rPr>
          <w:rFonts w:eastAsia="Arial Unicode MS"/>
          <w:i/>
        </w:rPr>
        <w:t>h</w:t>
      </w:r>
      <w:r w:rsidRPr="007E527A">
        <w:rPr>
          <w:rFonts w:eastAsia="Arial Unicode MS"/>
          <w:i/>
        </w:rPr>
        <w:t>a</w:t>
      </w:r>
      <w:r w:rsidR="00CB4DF7" w:rsidRPr="007E527A">
        <w:rPr>
          <w:rFonts w:eastAsia="Arial Unicode MS"/>
          <w:i/>
        </w:rPr>
        <w:t>-</w:t>
      </w:r>
      <w:proofErr w:type="spellStart"/>
      <w:r w:rsidR="00CB4DF7" w:rsidRPr="007E527A">
        <w:rPr>
          <w:rFonts w:eastAsia="Arial Unicode MS"/>
          <w:i/>
        </w:rPr>
        <w:t>k</w:t>
      </w:r>
      <w:r w:rsidRPr="007E527A">
        <w:rPr>
          <w:rFonts w:eastAsia="Arial Unicode MS"/>
          <w:i/>
        </w:rPr>
        <w:t>adur</w:t>
      </w:r>
      <w:proofErr w:type="spellEnd"/>
      <w:r w:rsidRPr="007E527A">
        <w:rPr>
          <w:rFonts w:eastAsia="Arial Unicode MS"/>
          <w:i/>
        </w:rPr>
        <w:t>-</w:t>
      </w:r>
      <w:r w:rsidR="00CB4DF7" w:rsidRPr="007E527A">
        <w:rPr>
          <w:rFonts w:eastAsia="Arial Unicode MS"/>
          <w:i/>
        </w:rPr>
        <w:t>r</w:t>
      </w:r>
      <w:r w:rsidRPr="007E527A">
        <w:rPr>
          <w:rFonts w:eastAsia="Arial Unicode MS"/>
          <w:i/>
        </w:rPr>
        <w:t xml:space="preserve">egel </w:t>
      </w:r>
      <w:proofErr w:type="spellStart"/>
      <w:r w:rsidRPr="007E527A">
        <w:rPr>
          <w:rFonts w:eastAsia="Arial Unicode MS"/>
          <w:i/>
        </w:rPr>
        <w:t>shel</w:t>
      </w:r>
      <w:proofErr w:type="spellEnd"/>
      <w:r w:rsidRPr="007E527A">
        <w:rPr>
          <w:rFonts w:eastAsia="Arial Unicode MS"/>
          <w:i/>
        </w:rPr>
        <w:t xml:space="preserve"> Winnie Mandela</w:t>
      </w:r>
      <w:r w:rsidRPr="007E527A">
        <w:rPr>
          <w:rFonts w:eastAsia="Arial Unicode MS"/>
        </w:rPr>
        <w:t xml:space="preserve"> (Winnie Mandela</w:t>
      </w:r>
      <w:r w:rsidR="00874BD8" w:rsidRPr="007E527A">
        <w:rPr>
          <w:rFonts w:eastAsia="Arial Unicode MS"/>
        </w:rPr>
        <w:t xml:space="preserve">'s </w:t>
      </w:r>
      <w:r w:rsidR="005C6694">
        <w:rPr>
          <w:rFonts w:eastAsia="Arial Unicode MS"/>
        </w:rPr>
        <w:t>F</w:t>
      </w:r>
      <w:r w:rsidR="00874BD8" w:rsidRPr="007E527A">
        <w:rPr>
          <w:rFonts w:eastAsia="Arial Unicode MS"/>
        </w:rPr>
        <w:t xml:space="preserve">ootball </w:t>
      </w:r>
      <w:r w:rsidR="005C6694">
        <w:rPr>
          <w:rFonts w:eastAsia="Arial Unicode MS"/>
        </w:rPr>
        <w:t>T</w:t>
      </w:r>
      <w:r w:rsidR="00874BD8" w:rsidRPr="007E527A">
        <w:rPr>
          <w:rFonts w:eastAsia="Arial Unicode MS"/>
        </w:rPr>
        <w:t>eam</w:t>
      </w:r>
      <w:r w:rsidRPr="007E527A">
        <w:rPr>
          <w:rFonts w:eastAsia="Arial Unicode MS"/>
        </w:rPr>
        <w:t>) (1976).</w:t>
      </w:r>
      <w:proofErr w:type="gramEnd"/>
      <w:r w:rsidRPr="007E527A">
        <w:rPr>
          <w:rFonts w:eastAsia="Arial Unicode MS"/>
          <w:rtl/>
        </w:rPr>
        <w:t xml:space="preserve"> </w:t>
      </w:r>
      <w:r w:rsidRPr="007E527A">
        <w:rPr>
          <w:rFonts w:eastAsia="Arial Unicode MS"/>
        </w:rPr>
        <w:t xml:space="preserve">Tel Aviv: </w:t>
      </w:r>
      <w:proofErr w:type="spellStart"/>
      <w:r w:rsidRPr="007E527A">
        <w:rPr>
          <w:rFonts w:eastAsia="Arial Unicode MS"/>
        </w:rPr>
        <w:t>HaKib</w:t>
      </w:r>
      <w:r w:rsidR="00FE3A08" w:rsidRPr="007E527A">
        <w:rPr>
          <w:rFonts w:eastAsia="Arial Unicode MS"/>
        </w:rPr>
        <w:t>b</w:t>
      </w:r>
      <w:r w:rsidRPr="007E527A">
        <w:rPr>
          <w:rFonts w:eastAsia="Arial Unicode MS"/>
        </w:rPr>
        <w:t>utz</w:t>
      </w:r>
      <w:proofErr w:type="spellEnd"/>
      <w:r w:rsidRPr="007E527A">
        <w:rPr>
          <w:rFonts w:eastAsia="Arial Unicode MS"/>
        </w:rPr>
        <w:t xml:space="preserve"> </w:t>
      </w:r>
      <w:proofErr w:type="spellStart"/>
      <w:r w:rsidRPr="007E527A">
        <w:rPr>
          <w:rFonts w:eastAsia="Arial Unicode MS"/>
        </w:rPr>
        <w:t>Hameuhad</w:t>
      </w:r>
      <w:proofErr w:type="spellEnd"/>
      <w:r w:rsidRPr="007E527A">
        <w:rPr>
          <w:rFonts w:eastAsia="Arial Unicode MS"/>
          <w:rtl/>
        </w:rPr>
        <w:t>.</w:t>
      </w:r>
    </w:p>
    <w:p w14:paraId="7FFE1B49" w14:textId="5ED78D70" w:rsidR="00FE141B" w:rsidRPr="007E527A" w:rsidRDefault="00FE141B" w:rsidP="001E57CE">
      <w:pPr>
        <w:spacing w:after="200" w:line="360" w:lineRule="auto"/>
        <w:contextualSpacing/>
        <w:jc w:val="both"/>
        <w:rPr>
          <w:rFonts w:eastAsia="Arial Unicode MS"/>
        </w:rPr>
      </w:pPr>
      <w:proofErr w:type="spellStart"/>
      <w:proofErr w:type="gramStart"/>
      <w:r w:rsidRPr="007E527A">
        <w:rPr>
          <w:rFonts w:eastAsia="Arial Unicode MS"/>
          <w:i/>
        </w:rPr>
        <w:t>Ba</w:t>
      </w:r>
      <w:r w:rsidR="00CB4DF7" w:rsidRPr="007E527A">
        <w:rPr>
          <w:rFonts w:eastAsia="Arial Unicode MS"/>
          <w:i/>
        </w:rPr>
        <w:t>’</w:t>
      </w:r>
      <w:r w:rsidRPr="007E527A">
        <w:rPr>
          <w:rFonts w:eastAsia="Arial Unicode MS"/>
          <w:i/>
        </w:rPr>
        <w:t>a</w:t>
      </w:r>
      <w:proofErr w:type="spellEnd"/>
      <w:r w:rsidRPr="007E527A">
        <w:rPr>
          <w:rFonts w:eastAsia="Arial Unicode MS"/>
          <w:i/>
        </w:rPr>
        <w:t xml:space="preserve"> </w:t>
      </w:r>
      <w:proofErr w:type="spellStart"/>
      <w:r w:rsidR="00CB4DF7" w:rsidRPr="007E527A">
        <w:rPr>
          <w:rFonts w:eastAsia="Arial Unicode MS"/>
          <w:i/>
        </w:rPr>
        <w:t>v</w:t>
      </w:r>
      <w:r w:rsidRPr="007E527A">
        <w:rPr>
          <w:rFonts w:eastAsia="Arial Unicode MS"/>
          <w:i/>
        </w:rPr>
        <w:t>e</w:t>
      </w:r>
      <w:r w:rsidR="00CB4DF7" w:rsidRPr="007E527A">
        <w:rPr>
          <w:rFonts w:eastAsia="Arial Unicode MS"/>
          <w:i/>
        </w:rPr>
        <w:t>-h</w:t>
      </w:r>
      <w:r w:rsidRPr="007E527A">
        <w:rPr>
          <w:rFonts w:eastAsia="Arial Unicode MS"/>
          <w:i/>
        </w:rPr>
        <w:t>alcha</w:t>
      </w:r>
      <w:proofErr w:type="spellEnd"/>
      <w:r w:rsidRPr="007E527A">
        <w:rPr>
          <w:rFonts w:eastAsia="Arial Unicode MS"/>
        </w:rPr>
        <w:t xml:space="preserve"> (She Came and Went) (2005).</w:t>
      </w:r>
      <w:proofErr w:type="gramEnd"/>
      <w:r w:rsidRPr="007E527A">
        <w:rPr>
          <w:rFonts w:eastAsia="Arial Unicode MS"/>
        </w:rPr>
        <w:t xml:space="preserve"> Ben-Shemen: </w:t>
      </w:r>
      <w:proofErr w:type="spellStart"/>
      <w:r w:rsidRPr="007E527A">
        <w:rPr>
          <w:rFonts w:eastAsia="Arial Unicode MS"/>
        </w:rPr>
        <w:t>Modan</w:t>
      </w:r>
      <w:proofErr w:type="spellEnd"/>
      <w:r w:rsidRPr="007E527A">
        <w:rPr>
          <w:rFonts w:eastAsia="Arial Unicode MS"/>
          <w:rtl/>
        </w:rPr>
        <w:t>. </w:t>
      </w:r>
    </w:p>
    <w:p w14:paraId="5269C378" w14:textId="77777777" w:rsidR="00FE141B" w:rsidRPr="007E527A" w:rsidRDefault="00FE141B" w:rsidP="001E57CE">
      <w:pPr>
        <w:spacing w:line="360" w:lineRule="auto"/>
        <w:contextualSpacing/>
        <w:jc w:val="both"/>
        <w:rPr>
          <w:rFonts w:eastAsia="Arial Unicode MS"/>
        </w:rPr>
      </w:pPr>
    </w:p>
    <w:p w14:paraId="3E7CA77D" w14:textId="4011E849" w:rsidR="00460D3E" w:rsidRPr="007E527A" w:rsidRDefault="00D84BEC" w:rsidP="001E57CE">
      <w:pPr>
        <w:spacing w:after="200" w:line="360" w:lineRule="auto"/>
        <w:contextualSpacing/>
        <w:jc w:val="both"/>
        <w:rPr>
          <w:rFonts w:eastAsia="Arial Unicode MS"/>
        </w:rPr>
      </w:pPr>
      <w:r w:rsidRPr="007E527A">
        <w:rPr>
          <w:rFonts w:eastAsia="Arial Unicode MS"/>
        </w:rPr>
        <w:t xml:space="preserve">Written by </w:t>
      </w:r>
      <w:proofErr w:type="spellStart"/>
      <w:r w:rsidRPr="007E527A">
        <w:rPr>
          <w:rFonts w:eastAsia="Arial Unicode MS"/>
        </w:rPr>
        <w:t>Moria</w:t>
      </w:r>
      <w:proofErr w:type="spellEnd"/>
      <w:r w:rsidRPr="007E527A">
        <w:rPr>
          <w:rFonts w:eastAsia="Arial Unicode MS"/>
        </w:rPr>
        <w:t xml:space="preserve"> </w:t>
      </w:r>
      <w:r w:rsidR="00B3279E">
        <w:t>Codish</w:t>
      </w:r>
      <w:bookmarkStart w:id="0" w:name="_GoBack"/>
      <w:bookmarkEnd w:id="0"/>
    </w:p>
    <w:sectPr w:rsidR="00460D3E" w:rsidRPr="007E52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2E"/>
    <w:rsid w:val="00043EAF"/>
    <w:rsid w:val="000577FB"/>
    <w:rsid w:val="000F3437"/>
    <w:rsid w:val="000F57D0"/>
    <w:rsid w:val="000F767F"/>
    <w:rsid w:val="0014140B"/>
    <w:rsid w:val="001E3C27"/>
    <w:rsid w:val="001E57CE"/>
    <w:rsid w:val="002E152D"/>
    <w:rsid w:val="0030263C"/>
    <w:rsid w:val="00311A18"/>
    <w:rsid w:val="00460D3E"/>
    <w:rsid w:val="004B45C8"/>
    <w:rsid w:val="0056577F"/>
    <w:rsid w:val="0057568B"/>
    <w:rsid w:val="00590182"/>
    <w:rsid w:val="005C6694"/>
    <w:rsid w:val="0066694D"/>
    <w:rsid w:val="006B01C8"/>
    <w:rsid w:val="00786033"/>
    <w:rsid w:val="00794954"/>
    <w:rsid w:val="007A162E"/>
    <w:rsid w:val="007A6E54"/>
    <w:rsid w:val="007E527A"/>
    <w:rsid w:val="00846503"/>
    <w:rsid w:val="00857779"/>
    <w:rsid w:val="00874BD8"/>
    <w:rsid w:val="008E5CA6"/>
    <w:rsid w:val="008F6E93"/>
    <w:rsid w:val="009003EE"/>
    <w:rsid w:val="00997411"/>
    <w:rsid w:val="009B0745"/>
    <w:rsid w:val="009B5A86"/>
    <w:rsid w:val="009F56A7"/>
    <w:rsid w:val="00A06D3E"/>
    <w:rsid w:val="00AD0937"/>
    <w:rsid w:val="00B10118"/>
    <w:rsid w:val="00B3279E"/>
    <w:rsid w:val="00B7222E"/>
    <w:rsid w:val="00CB4DF7"/>
    <w:rsid w:val="00CC1287"/>
    <w:rsid w:val="00CF471B"/>
    <w:rsid w:val="00D03093"/>
    <w:rsid w:val="00D34E7D"/>
    <w:rsid w:val="00D84BEC"/>
    <w:rsid w:val="00E57A4D"/>
    <w:rsid w:val="00FC1834"/>
    <w:rsid w:val="00FD3B61"/>
    <w:rsid w:val="00FE141B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F9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7A"/>
    <w:rPr>
      <w:rFonts w:ascii="Lucida Grande" w:hAnsi="Lucida Grande" w:cs="Lucida Grande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7A"/>
    <w:rPr>
      <w:rFonts w:ascii="Lucida Grande" w:hAnsi="Lucida Grande" w:cs="Lucida Grande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3426</Characters>
  <Application>Microsoft Macintosh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 of the Negev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Moria Dayan</dc:creator>
  <cp:lastModifiedBy>Neta Stahl</cp:lastModifiedBy>
  <cp:revision>2</cp:revision>
  <dcterms:created xsi:type="dcterms:W3CDTF">2015-04-15T15:50:00Z</dcterms:created>
  <dcterms:modified xsi:type="dcterms:W3CDTF">2015-04-15T15:50:00Z</dcterms:modified>
</cp:coreProperties>
</file>